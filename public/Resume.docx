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6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867400" cy="12700"/>
                <wp:effectExtent b="0" l="0" r="0" t="0"/>
                <wp:docPr id="10"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4" name="Shape 4"/>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ind w:firstLine="0"/>
        <w:rPr/>
      </w:pPr>
      <w:r w:rsidDel="00000000" w:rsidR="00000000" w:rsidRPr="00000000">
        <w:rPr>
          <w:rtl w:val="0"/>
        </w:rPr>
        <w:t xml:space="preserve">EDWARD ANTHONY ESCUDERO BOWIE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(+57) 3161046252, 3224025355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hyperlink r:id="rId7">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sheddagame@gmail.com</w:t>
        </w:r>
      </w:hyperlink>
      <w:r w:rsidDel="00000000" w:rsidR="00000000" w:rsidRPr="00000000">
        <w:rPr>
          <w:rFonts w:ascii="Times New Roman" w:cs="Times New Roman" w:eastAsia="Times New Roman" w:hAnsi="Times New Roman"/>
          <w:b w:val="0"/>
          <w:i w:val="0"/>
          <w:smallCaps w:val="0"/>
          <w:strike w:val="0"/>
          <w:color w:val="1154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Portfolio Website: </w:t>
      </w:r>
      <w:hyperlink r:id="rId8">
        <w:r w:rsidDel="00000000" w:rsidR="00000000" w:rsidRPr="00000000">
          <w:rPr>
            <w:rFonts w:ascii="Roboto" w:cs="Roboto" w:eastAsia="Roboto" w:hAnsi="Roboto"/>
            <w:b w:val="0"/>
            <w:i w:val="0"/>
            <w:smallCaps w:val="0"/>
            <w:strike w:val="0"/>
            <w:color w:val="1154cc"/>
            <w:sz w:val="22"/>
            <w:szCs w:val="22"/>
            <w:u w:val="single"/>
            <w:shd w:fill="auto" w:val="clear"/>
            <w:vertAlign w:val="baseline"/>
            <w:rtl w:val="0"/>
          </w:rPr>
          <w:t xml:space="preserve">Edward Bowie</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190500</wp:posOffset>
                </wp:positionV>
                <wp:extent cx="5867400" cy="12700"/>
                <wp:effectExtent b="0" l="0" r="0" t="0"/>
                <wp:wrapTopAndBottom distB="0" distT="0"/>
                <wp:docPr id="11" name=""/>
                <a:graphic>
                  <a:graphicData uri="http://schemas.microsoft.com/office/word/2010/wordprocessingShape">
                    <wps:wsp>
                      <wps:cNvSpPr/>
                      <wps:cNvPr id="10" name="Shape 10"/>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190500</wp:posOffset>
                </wp:positionV>
                <wp:extent cx="586740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3"/>
        <w:ind w:firstLine="0"/>
        <w:rPr/>
      </w:pPr>
      <w:r w:rsidDel="00000000" w:rsidR="00000000" w:rsidRPr="00000000">
        <w:rPr>
          <w:rtl w:val="0"/>
        </w:rPr>
        <w:t xml:space="preserve">FULL-STACK SOFTWARE DEVELOPER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Highly motivated and innovative Full-Stack Software Developer with 3 years of experience in designing and implementing complex software solutions. Passionate about creating high-performance, scalable applications by efficiently implementing modern technologies like Next.js, TypeScript, and Web3. Proven track record in optimizing codebases, developing seamless user experiences, and leading cross-functional teams. Adaptable to different industries, from gaming to investments, with a constant focus on delivering impactful results.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4"/>
        <w:ind w:left="154" w:firstLine="0"/>
        <w:jc w:val="both"/>
        <w:rPr/>
      </w:pPr>
      <w:r w:rsidDel="00000000" w:rsidR="00000000" w:rsidRPr="00000000">
        <w:rPr>
          <w:rtl w:val="0"/>
        </w:rPr>
        <w:t xml:space="preserve">Areas of expertise include: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SimSun-ExtB" w:cs="SimSun-ExtB" w:eastAsia="SimSun-ExtB" w:hAnsi="SimSun-ExtB"/>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Full-stack development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4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SimSun-ExtB" w:cs="SimSun-ExtB" w:eastAsia="SimSun-ExtB" w:hAnsi="SimSun-ExtB"/>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API integration &amp; optimization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SimSun-ExtB" w:cs="SimSun-ExtB" w:eastAsia="SimSun-ExtB" w:hAnsi="SimSun-ExtB"/>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Blockchain/Web3 applications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SimSun-ExtB" w:cs="SimSun-ExtB" w:eastAsia="SimSun-ExtB" w:hAnsi="SimSun-ExtB"/>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r w:rsidDel="00000000" w:rsidR="00000000" w:rsidRPr="00000000">
        <w:rPr>
          <w:rtl w:val="0"/>
        </w:rPr>
        <w:t xml:space="preserve">ross-functional team collaboration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60" w:right="0" w:firstLine="0"/>
        <w:jc w:val="left"/>
        <w:rPr/>
      </w:pPr>
      <w:r w:rsidDel="00000000" w:rsidR="00000000" w:rsidRPr="00000000">
        <w:rPr>
          <w:rFonts w:ascii="SimSun-ExtB" w:cs="SimSun-ExtB" w:eastAsia="SimSun-ExtB" w:hAnsi="SimSun-ExtB"/>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Scalable architecture design</w:t>
      </w:r>
    </w:p>
    <w:p w:rsidR="00000000" w:rsidDel="00000000" w:rsidP="00000000" w:rsidRDefault="00000000" w:rsidRPr="00000000" w14:paraId="00000015">
      <w:pPr>
        <w:spacing w:before="9" w:lineRule="auto"/>
        <w:ind w:left="460" w:firstLine="0"/>
        <w:rPr/>
      </w:pPr>
      <w:r w:rsidDel="00000000" w:rsidR="00000000" w:rsidRPr="00000000">
        <w:rPr>
          <w:rFonts w:ascii="SimSun-ExtB" w:cs="SimSun-ExtB" w:eastAsia="SimSun-ExtB" w:hAnsi="SimSun-ExtB"/>
          <w:rtl w:val="0"/>
        </w:rPr>
        <w:t xml:space="preserve">❏ </w:t>
      </w:r>
      <w:r w:rsidDel="00000000" w:rsidR="00000000" w:rsidRPr="00000000">
        <w:rPr>
          <w:rtl w:val="0"/>
        </w:rPr>
        <w:t xml:space="preserve">Problem-solving &amp; debugging</w:t>
      </w:r>
    </w:p>
    <w:p w:rsidR="00000000" w:rsidDel="00000000" w:rsidP="00000000" w:rsidRDefault="00000000" w:rsidRPr="00000000" w14:paraId="00000016">
      <w:pPr>
        <w:spacing w:before="9" w:lineRule="auto"/>
        <w:ind w:left="460" w:firstLine="0"/>
        <w:rPr/>
      </w:pPr>
      <w:r w:rsidDel="00000000" w:rsidR="00000000" w:rsidRPr="00000000">
        <w:rPr>
          <w:rFonts w:ascii="SimSun-ExtB" w:cs="SimSun-ExtB" w:eastAsia="SimSun-ExtB" w:hAnsi="SimSun-ExtB"/>
          <w:rtl w:val="0"/>
        </w:rPr>
        <w:t xml:space="preserve">❏ </w:t>
      </w:r>
      <w:r w:rsidDel="00000000" w:rsidR="00000000" w:rsidRPr="00000000">
        <w:rPr>
          <w:rtl w:val="0"/>
        </w:rPr>
        <w:t xml:space="preserve">Mobile responsiveness &amp; UI/UX</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46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5867400" cy="12700"/>
                <wp:effectExtent b="0" l="0" r="0" t="0"/>
                <wp:wrapTopAndBottom distB="0" distT="0"/>
                <wp:docPr id="12" name=""/>
                <a:graphic>
                  <a:graphicData uri="http://schemas.microsoft.com/office/word/2010/wordprocessingShape">
                    <wps:wsp>
                      <wps:cNvSpPr/>
                      <wps:cNvPr id="11" name="Shape 11"/>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177800</wp:posOffset>
                </wp:positionV>
                <wp:extent cx="5867400"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ind w:left="3536" w:firstLine="0"/>
        <w:jc w:val="left"/>
        <w:rPr/>
      </w:pPr>
      <w:r w:rsidDel="00000000" w:rsidR="00000000" w:rsidRPr="00000000">
        <w:rPr>
          <w:rtl w:val="0"/>
        </w:rPr>
        <w:t xml:space="preserve">PROFESSIONAL EXPERIENCE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3" name=""/>
                <a:graphic>
                  <a:graphicData uri="http://schemas.microsoft.com/office/word/2010/wordprocessingShape">
                    <wps:wsp>
                      <wps:cNvSpPr/>
                      <wps:cNvPr id="6" name="Shape 6"/>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before="193" w:lineRule="auto"/>
        <w:rPr>
          <w:b w:val="1"/>
          <w:sz w:val="24"/>
          <w:szCs w:val="24"/>
        </w:rPr>
      </w:pPr>
      <w:r w:rsidDel="00000000" w:rsidR="00000000" w:rsidRPr="00000000">
        <w:rPr>
          <w:rtl w:val="0"/>
        </w:rPr>
      </w:r>
    </w:p>
    <w:p w:rsidR="00000000" w:rsidDel="00000000" w:rsidP="00000000" w:rsidRDefault="00000000" w:rsidRPr="00000000" w14:paraId="0000001F">
      <w:pPr>
        <w:tabs>
          <w:tab w:val="left" w:leader="none" w:pos="8074"/>
        </w:tabs>
        <w:ind w:left="100" w:firstLine="0"/>
        <w:rPr/>
      </w:pPr>
      <w:r w:rsidDel="00000000" w:rsidR="00000000" w:rsidRPr="00000000">
        <w:rPr>
          <w:color w:val="999999"/>
          <w:sz w:val="24"/>
          <w:szCs w:val="24"/>
          <w:rtl w:val="0"/>
        </w:rPr>
        <w:t xml:space="preserve">Gunny Games</w:t>
        <w:tab/>
      </w:r>
      <w:r w:rsidDel="00000000" w:rsidR="00000000" w:rsidRPr="00000000">
        <w:rPr>
          <w:color w:val="999999"/>
          <w:rtl w:val="0"/>
        </w:rPr>
        <w:t xml:space="preserve">2024 </w:t>
      </w:r>
      <w:r w:rsidDel="00000000" w:rsidR="00000000" w:rsidRPr="00000000">
        <w:rPr>
          <w:rtl w:val="0"/>
        </w:rPr>
      </w:r>
    </w:p>
    <w:p w:rsidR="00000000" w:rsidDel="00000000" w:rsidP="00000000" w:rsidRDefault="00000000" w:rsidRPr="00000000" w14:paraId="00000020">
      <w:pPr>
        <w:pStyle w:val="Heading1"/>
        <w:ind w:firstLine="100"/>
        <w:rPr/>
      </w:pPr>
      <w:r w:rsidDel="00000000" w:rsidR="00000000" w:rsidRPr="00000000">
        <w:rPr>
          <w:rtl w:val="0"/>
        </w:rPr>
        <w:t xml:space="preserve">Web developer</w:t>
      </w:r>
    </w:p>
    <w:p w:rsidR="00000000" w:rsidDel="00000000" w:rsidP="00000000" w:rsidRDefault="00000000" w:rsidRPr="00000000" w14:paraId="00000021">
      <w:pPr>
        <w:spacing w:before="89" w:lineRule="auto"/>
        <w:rPr>
          <w:b w:val="1"/>
          <w:sz w:val="26"/>
          <w:szCs w:val="26"/>
        </w:rPr>
      </w:pPr>
      <w:r w:rsidDel="00000000" w:rsidR="00000000" w:rsidRPr="00000000">
        <w:rPr>
          <w:rtl w:val="0"/>
        </w:rPr>
      </w:r>
    </w:p>
    <w:p w:rsidR="00000000" w:rsidDel="00000000" w:rsidP="00000000" w:rsidRDefault="00000000" w:rsidRPr="00000000" w14:paraId="00000022">
      <w:pPr>
        <w:spacing w:before="1" w:line="276" w:lineRule="auto"/>
        <w:ind w:left="100" w:right="42" w:firstLine="0"/>
        <w:rPr/>
      </w:pPr>
      <w:r w:rsidDel="00000000" w:rsidR="00000000" w:rsidRPr="00000000">
        <w:rPr>
          <w:rtl w:val="0"/>
        </w:rPr>
        <w:t xml:space="preserve">Recruited to modernize and optimize the company's website by transitioning from React to Next.js. Leveraged technologies like TypeScript, Three.js, and GSAP to create stunning visual elements and enhance the overall user experience.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before="24" w:lineRule="auto"/>
        <w:rPr/>
      </w:pPr>
      <w:r w:rsidDel="00000000" w:rsidR="00000000" w:rsidRPr="00000000">
        <w:rPr>
          <w:rtl w:val="0"/>
        </w:rPr>
      </w:r>
    </w:p>
    <w:p w:rsidR="00000000" w:rsidDel="00000000" w:rsidP="00000000" w:rsidRDefault="00000000" w:rsidRPr="00000000" w14:paraId="00000025">
      <w:pPr>
        <w:pStyle w:val="Heading4"/>
        <w:spacing w:before="1" w:lineRule="auto"/>
        <w:ind w:firstLine="100"/>
        <w:rPr/>
      </w:pPr>
      <w:bookmarkStart w:colFirst="0" w:colLast="0" w:name="_cjm5kugh3hxp" w:id="0"/>
      <w:bookmarkEnd w:id="0"/>
      <w:r w:rsidDel="00000000" w:rsidR="00000000" w:rsidRPr="00000000">
        <w:rPr>
          <w:rtl w:val="0"/>
        </w:rPr>
        <w:t xml:space="preserve">Key contributions:</w:t>
      </w:r>
    </w:p>
    <w:p w:rsidR="00000000" w:rsidDel="00000000" w:rsidP="00000000" w:rsidRDefault="00000000" w:rsidRPr="00000000" w14:paraId="00000026">
      <w:pPr>
        <w:spacing w:before="25" w:lineRule="auto"/>
        <w:rPr>
          <w:b w:val="1"/>
        </w:rPr>
      </w:pPr>
      <w:r w:rsidDel="00000000" w:rsidR="00000000" w:rsidRPr="00000000">
        <w:rPr>
          <w:rtl w:val="0"/>
        </w:rPr>
      </w:r>
    </w:p>
    <w:p w:rsidR="00000000" w:rsidDel="00000000" w:rsidP="00000000" w:rsidRDefault="00000000" w:rsidRPr="00000000" w14:paraId="00000027">
      <w:pPr>
        <w:numPr>
          <w:ilvl w:val="0"/>
          <w:numId w:val="8"/>
        </w:numPr>
        <w:tabs>
          <w:tab w:val="left" w:leader="none" w:pos="819"/>
        </w:tabs>
        <w:spacing w:before="81" w:lineRule="auto"/>
        <w:ind w:left="820" w:hanging="360"/>
      </w:pPr>
      <w:r w:rsidDel="00000000" w:rsidR="00000000" w:rsidRPr="00000000">
        <w:rPr>
          <w:b w:val="1"/>
          <w:rtl w:val="0"/>
        </w:rPr>
        <w:t xml:space="preserve">Designed and developed</w:t>
      </w:r>
      <w:r w:rsidDel="00000000" w:rsidR="00000000" w:rsidRPr="00000000">
        <w:rPr>
          <w:rtl w:val="0"/>
        </w:rPr>
        <w:t xml:space="preserve"> a new platform from the ground up, enhancing user experience and site speed.</w:t>
      </w:r>
    </w:p>
    <w:p w:rsidR="00000000" w:rsidDel="00000000" w:rsidP="00000000" w:rsidRDefault="00000000" w:rsidRPr="00000000" w14:paraId="00000028">
      <w:pPr>
        <w:numPr>
          <w:ilvl w:val="0"/>
          <w:numId w:val="8"/>
        </w:numPr>
        <w:tabs>
          <w:tab w:val="left" w:leader="none" w:pos="819"/>
        </w:tabs>
        <w:spacing w:before="81" w:lineRule="auto"/>
        <w:ind w:left="820" w:hanging="360"/>
      </w:pPr>
      <w:r w:rsidDel="00000000" w:rsidR="00000000" w:rsidRPr="00000000">
        <w:rPr>
          <w:b w:val="1"/>
          <w:rtl w:val="0"/>
        </w:rPr>
        <w:t xml:space="preserve">Integrated API calls</w:t>
      </w:r>
      <w:r w:rsidDel="00000000" w:rsidR="00000000" w:rsidRPr="00000000">
        <w:rPr>
          <w:rtl w:val="0"/>
        </w:rPr>
        <w:t xml:space="preserve"> to display up-to-date blockchain information, improving the platform’s functionality.</w:t>
      </w:r>
    </w:p>
    <w:p w:rsidR="00000000" w:rsidDel="00000000" w:rsidP="00000000" w:rsidRDefault="00000000" w:rsidRPr="00000000" w14:paraId="00000029">
      <w:pPr>
        <w:tabs>
          <w:tab w:val="left" w:leader="none" w:pos="819"/>
        </w:tabs>
        <w:spacing w:before="81" w:lineRule="auto"/>
        <w:ind w:left="0" w:firstLine="0"/>
        <w:rPr/>
      </w:pPr>
      <w:r w:rsidDel="00000000" w:rsidR="00000000" w:rsidRPr="00000000">
        <w:rPr>
          <w:rtl w:val="0"/>
        </w:rPr>
        <w:tab/>
      </w:r>
    </w:p>
    <w:p w:rsidR="00000000" w:rsidDel="00000000" w:rsidP="00000000" w:rsidRDefault="00000000" w:rsidRPr="00000000" w14:paraId="0000002A">
      <w:pPr>
        <w:tabs>
          <w:tab w:val="left" w:leader="none" w:pos="819"/>
        </w:tabs>
        <w:spacing w:before="81" w:lineRule="auto"/>
        <w:ind w:left="0" w:firstLine="0"/>
        <w:rPr/>
      </w:pPr>
      <w:r w:rsidDel="00000000" w:rsidR="00000000" w:rsidRPr="00000000">
        <w:rPr>
          <w:b w:val="1"/>
          <w:rtl w:val="0"/>
        </w:rPr>
        <w:t xml:space="preserve">Link to work: </w:t>
      </w:r>
      <w:hyperlink r:id="rId12">
        <w:r w:rsidDel="00000000" w:rsidR="00000000" w:rsidRPr="00000000">
          <w:rPr>
            <w:color w:val="1155cc"/>
            <w:u w:val="single"/>
            <w:rtl w:val="0"/>
          </w:rPr>
          <w:t xml:space="preserve">Gunny Games</w:t>
        </w:r>
      </w:hyperlink>
      <w:r w:rsidDel="00000000" w:rsidR="00000000" w:rsidRPr="00000000">
        <w:rPr>
          <w:rtl w:val="0"/>
        </w:rPr>
      </w:r>
    </w:p>
    <w:p w:rsidR="00000000" w:rsidDel="00000000" w:rsidP="00000000" w:rsidRDefault="00000000" w:rsidRPr="00000000" w14:paraId="0000002B">
      <w:pPr>
        <w:tabs>
          <w:tab w:val="left" w:leader="none" w:pos="819"/>
        </w:tabs>
        <w:spacing w:before="81" w:lineRule="auto"/>
        <w:ind w:left="820" w:firstLine="0"/>
        <w:rPr/>
      </w:pPr>
      <w:r w:rsidDel="00000000" w:rsidR="00000000" w:rsidRPr="00000000">
        <w:rPr>
          <w:rtl w:val="0"/>
        </w:rPr>
      </w:r>
    </w:p>
    <w:p w:rsidR="00000000" w:rsidDel="00000000" w:rsidP="00000000" w:rsidRDefault="00000000" w:rsidRPr="00000000" w14:paraId="0000002C">
      <w:pPr>
        <w:tabs>
          <w:tab w:val="left" w:leader="none" w:pos="819"/>
        </w:tabs>
        <w:spacing w:before="81" w:lineRule="auto"/>
        <w:ind w:left="820" w:firstLine="0"/>
        <w:rPr/>
        <w:sectPr>
          <w:pgSz w:h="15840" w:w="12240" w:orient="portrait"/>
          <w:pgMar w:bottom="280" w:top="1820" w:left="1340" w:right="1340" w:header="360" w:footer="360"/>
          <w:pgNumType w:start="1"/>
        </w:sectPr>
      </w:pPr>
      <w:r w:rsidDel="00000000" w:rsidR="00000000" w:rsidRPr="00000000">
        <w:rPr>
          <w:rtl w:val="0"/>
        </w:rPr>
      </w:r>
    </w:p>
    <w:p w:rsidR="00000000" w:rsidDel="00000000" w:rsidP="00000000" w:rsidRDefault="00000000" w:rsidRPr="00000000" w14:paraId="0000002D">
      <w:pPr>
        <w:tabs>
          <w:tab w:val="left" w:leader="none" w:pos="819"/>
        </w:tabs>
        <w:spacing w:before="81" w:lineRule="auto"/>
        <w:ind w:left="820" w:firstLine="0"/>
        <w:rPr/>
      </w:pPr>
      <w:r w:rsidDel="00000000" w:rsidR="00000000" w:rsidRPr="00000000">
        <w:rPr>
          <w:rtl w:val="0"/>
        </w:rPr>
      </w:r>
    </w:p>
    <w:p w:rsidR="00000000" w:rsidDel="00000000" w:rsidP="00000000" w:rsidRDefault="00000000" w:rsidRPr="00000000" w14:paraId="0000002E">
      <w:pPr>
        <w:tabs>
          <w:tab w:val="left" w:leader="none" w:pos="8074"/>
        </w:tabs>
        <w:spacing w:before="0" w:lineRule="auto"/>
        <w:ind w:left="100" w:right="0" w:firstLine="0"/>
        <w:jc w:val="left"/>
        <w:rPr>
          <w:sz w:val="22"/>
          <w:szCs w:val="22"/>
        </w:rPr>
      </w:pPr>
      <w:r w:rsidDel="00000000" w:rsidR="00000000" w:rsidRPr="00000000">
        <w:rPr>
          <w:color w:val="999999"/>
          <w:sz w:val="24"/>
          <w:szCs w:val="24"/>
          <w:rtl w:val="0"/>
        </w:rPr>
        <w:t xml:space="preserve">Throu Investments startup</w:t>
        <w:tab/>
      </w:r>
      <w:r w:rsidDel="00000000" w:rsidR="00000000" w:rsidRPr="00000000">
        <w:rPr>
          <w:color w:val="999999"/>
          <w:sz w:val="22"/>
          <w:szCs w:val="22"/>
          <w:rtl w:val="0"/>
        </w:rPr>
        <w:t xml:space="preserve">2023 - present</w:t>
      </w:r>
      <w:r w:rsidDel="00000000" w:rsidR="00000000" w:rsidRPr="00000000">
        <w:rPr>
          <w:rtl w:val="0"/>
        </w:rPr>
      </w:r>
    </w:p>
    <w:p w:rsidR="00000000" w:rsidDel="00000000" w:rsidP="00000000" w:rsidRDefault="00000000" w:rsidRPr="00000000" w14:paraId="0000002F">
      <w:pPr>
        <w:pStyle w:val="Heading1"/>
        <w:ind w:firstLine="100"/>
        <w:rPr/>
      </w:pPr>
      <w:r w:rsidDel="00000000" w:rsidR="00000000" w:rsidRPr="00000000">
        <w:rPr>
          <w:rtl w:val="0"/>
        </w:rPr>
        <w:t xml:space="preserve">Software developer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4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Developed a highly secure and scalable investment platform architecture, integrating Web3 functionalities to facilitate secure and efficient transactions.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4"/>
        <w:spacing w:before="1" w:lineRule="auto"/>
        <w:ind w:firstLine="100"/>
        <w:rPr/>
      </w:pPr>
      <w:r w:rsidDel="00000000" w:rsidR="00000000" w:rsidRPr="00000000">
        <w:rPr>
          <w:rtl w:val="0"/>
        </w:rPr>
        <w:t xml:space="preserve">Key contributions: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8"/>
        </w:numPr>
        <w:tabs>
          <w:tab w:val="left" w:leader="none" w:pos="819"/>
        </w:tabs>
        <w:spacing w:after="0" w:afterAutospacing="0" w:before="81" w:lineRule="auto"/>
        <w:ind w:left="820" w:hanging="360"/>
      </w:pPr>
      <w:r w:rsidDel="00000000" w:rsidR="00000000" w:rsidRPr="00000000">
        <w:rPr>
          <w:b w:val="1"/>
          <w:rtl w:val="0"/>
        </w:rPr>
        <w:t xml:space="preserve">Led the design and development</w:t>
      </w:r>
      <w:r w:rsidDel="00000000" w:rsidR="00000000" w:rsidRPr="00000000">
        <w:rPr>
          <w:rtl w:val="0"/>
        </w:rPr>
        <w:t xml:space="preserve"> of a robust platform architecture for Web3 investment transactions.</w:t>
      </w:r>
    </w:p>
    <w:p w:rsidR="00000000" w:rsidDel="00000000" w:rsidP="00000000" w:rsidRDefault="00000000" w:rsidRPr="00000000" w14:paraId="00000037">
      <w:pPr>
        <w:numPr>
          <w:ilvl w:val="0"/>
          <w:numId w:val="8"/>
        </w:numPr>
        <w:tabs>
          <w:tab w:val="left" w:leader="none" w:pos="819"/>
        </w:tabs>
        <w:spacing w:after="0" w:afterAutospacing="0" w:before="0" w:beforeAutospacing="0" w:lineRule="auto"/>
        <w:ind w:left="820" w:hanging="360"/>
      </w:pPr>
      <w:r w:rsidDel="00000000" w:rsidR="00000000" w:rsidRPr="00000000">
        <w:rPr>
          <w:b w:val="1"/>
          <w:rtl w:val="0"/>
        </w:rPr>
        <w:t xml:space="preserve">Integrated Web3 functionalities</w:t>
      </w:r>
      <w:r w:rsidDel="00000000" w:rsidR="00000000" w:rsidRPr="00000000">
        <w:rPr>
          <w:rtl w:val="0"/>
        </w:rPr>
        <w:t xml:space="preserve"> for enhanced security and efficient management of investment processes.</w:t>
      </w:r>
    </w:p>
    <w:p w:rsidR="00000000" w:rsidDel="00000000" w:rsidP="00000000" w:rsidRDefault="00000000" w:rsidRPr="00000000" w14:paraId="00000038">
      <w:pPr>
        <w:numPr>
          <w:ilvl w:val="0"/>
          <w:numId w:val="8"/>
        </w:numPr>
        <w:tabs>
          <w:tab w:val="left" w:leader="none" w:pos="819"/>
        </w:tabs>
        <w:spacing w:before="0" w:beforeAutospacing="0" w:lineRule="auto"/>
        <w:ind w:left="820" w:hanging="360"/>
      </w:pPr>
      <w:r w:rsidDel="00000000" w:rsidR="00000000" w:rsidRPr="00000000">
        <w:rPr>
          <w:b w:val="1"/>
          <w:rtl w:val="0"/>
        </w:rPr>
        <w:t xml:space="preserve">Collaborated with a cross-functional team</w:t>
      </w:r>
      <w:r w:rsidDel="00000000" w:rsidR="00000000" w:rsidRPr="00000000">
        <w:rPr>
          <w:rtl w:val="0"/>
        </w:rPr>
        <w:t xml:space="preserve">, ensuring smooth deployment and successful project milestones.</w:t>
      </w:r>
      <w:r w:rsidDel="00000000" w:rsidR="00000000" w:rsidRPr="00000000">
        <w:rPr>
          <w:rtl w:val="0"/>
        </w:rPr>
      </w:r>
    </w:p>
    <w:p w:rsidR="00000000" w:rsidDel="00000000" w:rsidP="00000000" w:rsidRDefault="00000000" w:rsidRPr="00000000" w14:paraId="00000039">
      <w:pPr>
        <w:tabs>
          <w:tab w:val="left" w:leader="none" w:pos="819"/>
        </w:tabs>
        <w:spacing w:before="81" w:lineRule="auto"/>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spacing w:before="25" w:lineRule="auto"/>
        <w:rPr/>
      </w:pPr>
      <w:r w:rsidDel="00000000" w:rsidR="00000000" w:rsidRPr="00000000">
        <w:rPr>
          <w:rtl w:val="0"/>
        </w:rPr>
      </w:r>
    </w:p>
    <w:p w:rsidR="00000000" w:rsidDel="00000000" w:rsidP="00000000" w:rsidRDefault="00000000" w:rsidRPr="00000000" w14:paraId="0000003B">
      <w:pPr>
        <w:ind w:left="100" w:firstLine="0"/>
        <w:rPr/>
      </w:pPr>
      <w:r w:rsidDel="00000000" w:rsidR="00000000" w:rsidRPr="00000000">
        <w:rPr>
          <w:b w:val="1"/>
          <w:rtl w:val="0"/>
        </w:rPr>
        <w:t xml:space="preserve">Link to work: </w:t>
      </w:r>
      <w:hyperlink r:id="rId13">
        <w:r w:rsidDel="00000000" w:rsidR="00000000" w:rsidRPr="00000000">
          <w:rPr>
            <w:color w:val="1154cc"/>
            <w:u w:val="single"/>
            <w:rtl w:val="0"/>
          </w:rPr>
          <w:t xml:space="preserve">Throu Investments Platform</w:t>
        </w:r>
      </w:hyperlink>
      <w:r w:rsidDel="00000000" w:rsidR="00000000" w:rsidRPr="00000000">
        <w:rPr>
          <w:rtl w:val="0"/>
        </w:rPr>
      </w:r>
    </w:p>
    <w:p w:rsidR="00000000" w:rsidDel="00000000" w:rsidP="00000000" w:rsidRDefault="00000000" w:rsidRPr="00000000" w14:paraId="0000003C">
      <w:pPr>
        <w:ind w:left="100" w:firstLine="0"/>
        <w:rPr/>
      </w:pPr>
      <w:r w:rsidDel="00000000" w:rsidR="00000000" w:rsidRPr="00000000">
        <w:rPr>
          <w:rtl w:val="0"/>
        </w:rPr>
      </w:r>
    </w:p>
    <w:p w:rsidR="00000000" w:rsidDel="00000000" w:rsidP="00000000" w:rsidRDefault="00000000" w:rsidRPr="00000000" w14:paraId="0000003D">
      <w:pPr>
        <w:tabs>
          <w:tab w:val="right" w:leader="none" w:pos="9082"/>
        </w:tabs>
        <w:spacing w:before="595" w:lineRule="auto"/>
        <w:ind w:left="100" w:firstLine="0"/>
        <w:rPr/>
      </w:pPr>
      <w:r w:rsidDel="00000000" w:rsidR="00000000" w:rsidRPr="00000000">
        <w:rPr>
          <w:color w:val="999999"/>
          <w:sz w:val="24"/>
          <w:szCs w:val="24"/>
          <w:rtl w:val="0"/>
        </w:rPr>
        <w:t xml:space="preserve">Mango House</w:t>
        <w:tab/>
      </w:r>
      <w:r w:rsidDel="00000000" w:rsidR="00000000" w:rsidRPr="00000000">
        <w:rPr>
          <w:color w:val="999999"/>
          <w:rtl w:val="0"/>
        </w:rPr>
        <w:t xml:space="preserve">2022 - 2023</w:t>
      </w:r>
      <w:r w:rsidDel="00000000" w:rsidR="00000000" w:rsidRPr="00000000">
        <w:rPr>
          <w:rtl w:val="0"/>
        </w:rPr>
      </w:r>
    </w:p>
    <w:p w:rsidR="00000000" w:rsidDel="00000000" w:rsidP="00000000" w:rsidRDefault="00000000" w:rsidRPr="00000000" w14:paraId="0000003E">
      <w:pPr>
        <w:pStyle w:val="Heading1"/>
        <w:ind w:firstLine="100"/>
        <w:rPr/>
      </w:pPr>
      <w:r w:rsidDel="00000000" w:rsidR="00000000" w:rsidRPr="00000000">
        <w:rPr>
          <w:rtl w:val="0"/>
        </w:rPr>
        <w:t xml:space="preserve">Web developer</w:t>
      </w:r>
    </w:p>
    <w:p w:rsidR="00000000" w:rsidDel="00000000" w:rsidP="00000000" w:rsidRDefault="00000000" w:rsidRPr="00000000" w14:paraId="0000003F">
      <w:pPr>
        <w:spacing w:before="90" w:lineRule="auto"/>
        <w:rPr>
          <w:b w:val="1"/>
          <w:sz w:val="26"/>
          <w:szCs w:val="26"/>
        </w:rPr>
      </w:pPr>
      <w:r w:rsidDel="00000000" w:rsidR="00000000" w:rsidRPr="00000000">
        <w:rPr>
          <w:rtl w:val="0"/>
        </w:rPr>
      </w:r>
    </w:p>
    <w:p w:rsidR="00000000" w:rsidDel="00000000" w:rsidP="00000000" w:rsidRDefault="00000000" w:rsidRPr="00000000" w14:paraId="00000040">
      <w:pPr>
        <w:spacing w:line="276" w:lineRule="auto"/>
        <w:ind w:left="100" w:right="100" w:firstLine="0"/>
        <w:jc w:val="both"/>
        <w:rPr/>
      </w:pPr>
      <w:r w:rsidDel="00000000" w:rsidR="00000000" w:rsidRPr="00000000">
        <w:rPr>
          <w:rtl w:val="0"/>
        </w:rPr>
        <w:t xml:space="preserve">Built a user-friendly appointment scheduling platform for a rental agency in San Andrés, Colombia, enabling real-time bookings for rooms and vehicles.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before="25" w:lineRule="auto"/>
        <w:rPr/>
      </w:pPr>
      <w:r w:rsidDel="00000000" w:rsidR="00000000" w:rsidRPr="00000000">
        <w:rPr>
          <w:rtl w:val="0"/>
        </w:rPr>
      </w:r>
    </w:p>
    <w:p w:rsidR="00000000" w:rsidDel="00000000" w:rsidP="00000000" w:rsidRDefault="00000000" w:rsidRPr="00000000" w14:paraId="00000043">
      <w:pPr>
        <w:pStyle w:val="Heading4"/>
        <w:ind w:firstLine="100"/>
        <w:rPr/>
      </w:pPr>
      <w:bookmarkStart w:colFirst="0" w:colLast="0" w:name="_g2wzgsrtz0l5" w:id="1"/>
      <w:bookmarkEnd w:id="1"/>
      <w:r w:rsidDel="00000000" w:rsidR="00000000" w:rsidRPr="00000000">
        <w:rPr>
          <w:rtl w:val="0"/>
        </w:rPr>
        <w:t xml:space="preserve">Key contributions:</w:t>
      </w:r>
    </w:p>
    <w:p w:rsidR="00000000" w:rsidDel="00000000" w:rsidP="00000000" w:rsidRDefault="00000000" w:rsidRPr="00000000" w14:paraId="00000044">
      <w:pPr>
        <w:spacing w:before="25" w:lineRule="auto"/>
        <w:rPr>
          <w:b w:val="1"/>
        </w:rPr>
      </w:pPr>
      <w:r w:rsidDel="00000000" w:rsidR="00000000" w:rsidRPr="00000000">
        <w:rPr>
          <w:rtl w:val="0"/>
        </w:rPr>
      </w:r>
    </w:p>
    <w:p w:rsidR="00000000" w:rsidDel="00000000" w:rsidP="00000000" w:rsidRDefault="00000000" w:rsidRPr="00000000" w14:paraId="00000045">
      <w:pPr>
        <w:numPr>
          <w:ilvl w:val="0"/>
          <w:numId w:val="8"/>
        </w:numPr>
        <w:tabs>
          <w:tab w:val="left" w:leader="none" w:pos="819"/>
        </w:tabs>
        <w:spacing w:after="0" w:afterAutospacing="0" w:before="240" w:lineRule="auto"/>
        <w:ind w:left="820" w:hanging="360"/>
      </w:pPr>
      <w:r w:rsidDel="00000000" w:rsidR="00000000" w:rsidRPr="00000000">
        <w:rPr>
          <w:b w:val="1"/>
          <w:rtl w:val="0"/>
        </w:rPr>
        <w:t xml:space="preserve">Designed and implemented</w:t>
      </w:r>
      <w:r w:rsidDel="00000000" w:rsidR="00000000" w:rsidRPr="00000000">
        <w:rPr>
          <w:rtl w:val="0"/>
        </w:rPr>
        <w:t xml:space="preserve"> an intuitive booking interface, resulting in improved customer satisfaction and engagement.</w:t>
      </w:r>
    </w:p>
    <w:p w:rsidR="00000000" w:rsidDel="00000000" w:rsidP="00000000" w:rsidRDefault="00000000" w:rsidRPr="00000000" w14:paraId="00000046">
      <w:pPr>
        <w:numPr>
          <w:ilvl w:val="0"/>
          <w:numId w:val="8"/>
        </w:numPr>
        <w:tabs>
          <w:tab w:val="left" w:leader="none" w:pos="819"/>
        </w:tabs>
        <w:spacing w:after="0" w:afterAutospacing="0" w:before="0" w:beforeAutospacing="0" w:lineRule="auto"/>
        <w:ind w:left="820" w:hanging="360"/>
      </w:pPr>
      <w:r w:rsidDel="00000000" w:rsidR="00000000" w:rsidRPr="00000000">
        <w:rPr>
          <w:b w:val="1"/>
          <w:rtl w:val="0"/>
        </w:rPr>
        <w:t xml:space="preserve">Developed backend services</w:t>
      </w:r>
      <w:r w:rsidDel="00000000" w:rsidR="00000000" w:rsidRPr="00000000">
        <w:rPr>
          <w:rtl w:val="0"/>
        </w:rPr>
        <w:t xml:space="preserve"> for real-time booking and scheduling, boosting operational efficiency.</w:t>
      </w:r>
    </w:p>
    <w:p w:rsidR="00000000" w:rsidDel="00000000" w:rsidP="00000000" w:rsidRDefault="00000000" w:rsidRPr="00000000" w14:paraId="00000047">
      <w:pPr>
        <w:numPr>
          <w:ilvl w:val="0"/>
          <w:numId w:val="8"/>
        </w:numPr>
        <w:tabs>
          <w:tab w:val="left" w:leader="none" w:pos="819"/>
        </w:tabs>
        <w:spacing w:after="240" w:before="0" w:beforeAutospacing="0" w:lineRule="auto"/>
        <w:ind w:left="820" w:hanging="360"/>
      </w:pPr>
      <w:r w:rsidDel="00000000" w:rsidR="00000000" w:rsidRPr="00000000">
        <w:rPr>
          <w:b w:val="1"/>
          <w:rtl w:val="0"/>
        </w:rPr>
        <w:t xml:space="preserve">Ensured mobile responsiveness</w:t>
      </w:r>
      <w:r w:rsidDel="00000000" w:rsidR="00000000" w:rsidRPr="00000000">
        <w:rPr>
          <w:rtl w:val="0"/>
        </w:rPr>
        <w:t xml:space="preserve"> and cross-browser compatibility, making the platform accessible on various devices.</w:t>
      </w:r>
    </w:p>
    <w:p w:rsidR="00000000" w:rsidDel="00000000" w:rsidP="00000000" w:rsidRDefault="00000000" w:rsidRPr="00000000" w14:paraId="00000048">
      <w:pPr>
        <w:tabs>
          <w:tab w:val="left" w:leader="none" w:pos="819"/>
        </w:tabs>
        <w:spacing w:after="240" w:before="240" w:lineRule="auto"/>
        <w:ind w:left="600" w:right="600" w:firstLine="0"/>
        <w:rPr>
          <w:i w:val="1"/>
        </w:rPr>
      </w:pPr>
      <w:r w:rsidDel="00000000" w:rsidR="00000000" w:rsidRPr="00000000">
        <w:rPr>
          <w:i w:val="1"/>
          <w:rtl w:val="0"/>
        </w:rPr>
        <w:t xml:space="preserve">Note: This client has taken down their website.</w:t>
      </w:r>
    </w:p>
    <w:p w:rsidR="00000000" w:rsidDel="00000000" w:rsidP="00000000" w:rsidRDefault="00000000" w:rsidRPr="00000000" w14:paraId="00000049">
      <w:pPr>
        <w:tabs>
          <w:tab w:val="left" w:leader="none" w:pos="819"/>
        </w:tabs>
        <w:spacing w:after="240" w:before="240" w:lineRule="auto"/>
        <w:ind w:left="600" w:right="600" w:firstLine="0"/>
        <w:rPr>
          <w:i w:val="1"/>
        </w:rPr>
      </w:pPr>
      <w:r w:rsidDel="00000000" w:rsidR="00000000" w:rsidRPr="00000000">
        <w:rPr>
          <w:rtl w:val="0"/>
        </w:rPr>
      </w:r>
    </w:p>
    <w:p w:rsidR="00000000" w:rsidDel="00000000" w:rsidP="00000000" w:rsidRDefault="00000000" w:rsidRPr="00000000" w14:paraId="0000004A">
      <w:pPr>
        <w:tabs>
          <w:tab w:val="left" w:leader="none" w:pos="7984"/>
        </w:tabs>
        <w:ind w:left="100" w:firstLine="0"/>
        <w:rPr/>
      </w:pPr>
      <w:r w:rsidDel="00000000" w:rsidR="00000000" w:rsidRPr="00000000">
        <w:rPr>
          <w:color w:val="999999"/>
          <w:sz w:val="24"/>
          <w:szCs w:val="24"/>
          <w:rtl w:val="0"/>
        </w:rPr>
        <w:t xml:space="preserve">La Panquequería</w:t>
        <w:tab/>
      </w:r>
      <w:r w:rsidDel="00000000" w:rsidR="00000000" w:rsidRPr="00000000">
        <w:rPr>
          <w:color w:val="999999"/>
          <w:rtl w:val="0"/>
        </w:rPr>
        <w:t xml:space="preserve">2021 - 2022</w:t>
      </w:r>
      <w:r w:rsidDel="00000000" w:rsidR="00000000" w:rsidRPr="00000000">
        <w:rPr>
          <w:rtl w:val="0"/>
        </w:rPr>
      </w:r>
    </w:p>
    <w:p w:rsidR="00000000" w:rsidDel="00000000" w:rsidP="00000000" w:rsidRDefault="00000000" w:rsidRPr="00000000" w14:paraId="0000004B">
      <w:pPr>
        <w:pStyle w:val="Heading1"/>
        <w:ind w:firstLine="100"/>
        <w:rPr/>
      </w:pPr>
      <w:bookmarkStart w:colFirst="0" w:colLast="0" w:name="_xp8c96s80opn" w:id="2"/>
      <w:bookmarkEnd w:id="2"/>
      <w:r w:rsidDel="00000000" w:rsidR="00000000" w:rsidRPr="00000000">
        <w:rPr>
          <w:rtl w:val="0"/>
        </w:rPr>
        <w:t xml:space="preserve">Unity developer</w:t>
      </w:r>
    </w:p>
    <w:p w:rsidR="00000000" w:rsidDel="00000000" w:rsidP="00000000" w:rsidRDefault="00000000" w:rsidRPr="00000000" w14:paraId="0000004C">
      <w:pPr>
        <w:spacing w:before="63" w:lineRule="auto"/>
        <w:rPr>
          <w:b w:val="1"/>
          <w:sz w:val="26"/>
          <w:szCs w:val="26"/>
        </w:rPr>
      </w:pPr>
      <w:r w:rsidDel="00000000" w:rsidR="00000000" w:rsidRPr="00000000">
        <w:rPr>
          <w:rtl w:val="0"/>
        </w:rPr>
      </w:r>
    </w:p>
    <w:p w:rsidR="00000000" w:rsidDel="00000000" w:rsidP="00000000" w:rsidRDefault="00000000" w:rsidRPr="00000000" w14:paraId="0000004D">
      <w:pPr>
        <w:spacing w:line="276" w:lineRule="auto"/>
        <w:ind w:left="100" w:right="101" w:firstLine="0"/>
        <w:jc w:val="both"/>
        <w:rPr>
          <w:sz w:val="24"/>
          <w:szCs w:val="24"/>
        </w:rPr>
      </w:pPr>
      <w:r w:rsidDel="00000000" w:rsidR="00000000" w:rsidRPr="00000000">
        <w:rPr>
          <w:sz w:val="24"/>
          <w:szCs w:val="24"/>
          <w:rtl w:val="0"/>
        </w:rPr>
        <w:t xml:space="preserve">Developed a mobile application aimed at increasing customer engagement and enhancing interaction with the company’s services.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spacing w:before="6" w:lineRule="auto"/>
        <w:rPr>
          <w:sz w:val="24"/>
          <w:szCs w:val="24"/>
        </w:rPr>
      </w:pPr>
      <w:r w:rsidDel="00000000" w:rsidR="00000000" w:rsidRPr="00000000">
        <w:rPr>
          <w:rtl w:val="0"/>
        </w:rPr>
      </w:r>
    </w:p>
    <w:p w:rsidR="00000000" w:rsidDel="00000000" w:rsidP="00000000" w:rsidRDefault="00000000" w:rsidRPr="00000000" w14:paraId="00000050">
      <w:pPr>
        <w:ind w:left="100" w:firstLine="0"/>
        <w:rPr>
          <w:b w:val="1"/>
          <w:sz w:val="24"/>
          <w:szCs w:val="24"/>
        </w:rPr>
      </w:pPr>
      <w:r w:rsidDel="00000000" w:rsidR="00000000" w:rsidRPr="00000000">
        <w:rPr>
          <w:b w:val="1"/>
          <w:sz w:val="24"/>
          <w:szCs w:val="24"/>
          <w:rtl w:val="0"/>
        </w:rPr>
        <w:t xml:space="preserve">Key contributions:</w:t>
      </w:r>
    </w:p>
    <w:p w:rsidR="00000000" w:rsidDel="00000000" w:rsidP="00000000" w:rsidRDefault="00000000" w:rsidRPr="00000000" w14:paraId="00000051">
      <w:pPr>
        <w:spacing w:before="6" w:lineRule="auto"/>
        <w:rPr>
          <w:b w:val="1"/>
          <w:sz w:val="24"/>
          <w:szCs w:val="24"/>
        </w:rPr>
      </w:pPr>
      <w:r w:rsidDel="00000000" w:rsidR="00000000" w:rsidRPr="00000000">
        <w:rPr>
          <w:rtl w:val="0"/>
        </w:rPr>
      </w:r>
    </w:p>
    <w:p w:rsidR="00000000" w:rsidDel="00000000" w:rsidP="00000000" w:rsidRDefault="00000000" w:rsidRPr="00000000" w14:paraId="00000052">
      <w:pPr>
        <w:numPr>
          <w:ilvl w:val="0"/>
          <w:numId w:val="8"/>
        </w:numPr>
        <w:tabs>
          <w:tab w:val="left" w:leader="none" w:pos="820"/>
        </w:tabs>
        <w:spacing w:before="43" w:line="276" w:lineRule="auto"/>
        <w:ind w:left="820" w:right="859" w:hanging="360"/>
        <w:rPr>
          <w:sz w:val="24"/>
          <w:szCs w:val="24"/>
        </w:rPr>
      </w:pPr>
      <w:r w:rsidDel="00000000" w:rsidR="00000000" w:rsidRPr="00000000">
        <w:rPr>
          <w:b w:val="1"/>
          <w:rtl w:val="0"/>
        </w:rPr>
        <w:t xml:space="preserve">Designed and developed</w:t>
      </w:r>
      <w:r w:rsidDel="00000000" w:rsidR="00000000" w:rsidRPr="00000000">
        <w:rPr>
          <w:rtl w:val="0"/>
        </w:rPr>
        <w:t xml:space="preserve"> the application from concept to deployment, incorporating user feedback to refine features.</w:t>
      </w:r>
    </w:p>
    <w:p w:rsidR="00000000" w:rsidDel="00000000" w:rsidP="00000000" w:rsidRDefault="00000000" w:rsidRPr="00000000" w14:paraId="00000053">
      <w:pPr>
        <w:numPr>
          <w:ilvl w:val="0"/>
          <w:numId w:val="8"/>
        </w:numPr>
        <w:tabs>
          <w:tab w:val="left" w:leader="none" w:pos="820"/>
        </w:tabs>
        <w:spacing w:before="43" w:line="276" w:lineRule="auto"/>
        <w:ind w:left="820" w:right="859" w:hanging="360"/>
        <w:rPr>
          <w:sz w:val="24"/>
          <w:szCs w:val="24"/>
        </w:rPr>
      </w:pPr>
      <w:r w:rsidDel="00000000" w:rsidR="00000000" w:rsidRPr="00000000">
        <w:rPr>
          <w:b w:val="1"/>
          <w:rtl w:val="0"/>
        </w:rPr>
        <w:t xml:space="preserve">Implemented interactive features</w:t>
      </w:r>
      <w:r w:rsidDel="00000000" w:rsidR="00000000" w:rsidRPr="00000000">
        <w:rPr>
          <w:rtl w:val="0"/>
        </w:rPr>
        <w:t xml:space="preserve"> that significantly boosted customer engagement and retention.</w:t>
      </w:r>
    </w:p>
    <w:p w:rsidR="00000000" w:rsidDel="00000000" w:rsidP="00000000" w:rsidRDefault="00000000" w:rsidRPr="00000000" w14:paraId="00000054">
      <w:pPr>
        <w:numPr>
          <w:ilvl w:val="0"/>
          <w:numId w:val="8"/>
        </w:numPr>
        <w:tabs>
          <w:tab w:val="left" w:leader="none" w:pos="820"/>
        </w:tabs>
        <w:spacing w:before="43" w:line="276" w:lineRule="auto"/>
        <w:ind w:left="820" w:right="859" w:hanging="360"/>
        <w:rPr>
          <w:sz w:val="24"/>
          <w:szCs w:val="24"/>
        </w:rPr>
      </w:pPr>
      <w:r w:rsidDel="00000000" w:rsidR="00000000" w:rsidRPr="00000000">
        <w:rPr>
          <w:b w:val="1"/>
          <w:rtl w:val="0"/>
        </w:rPr>
        <w:t xml:space="preserve">Collaborated with team members</w:t>
      </w:r>
      <w:r w:rsidDel="00000000" w:rsidR="00000000" w:rsidRPr="00000000">
        <w:rPr>
          <w:rtl w:val="0"/>
        </w:rPr>
        <w:t xml:space="preserve">, ensuring the continuous integration of features and updates.</w:t>
      </w:r>
    </w:p>
    <w:p w:rsidR="00000000" w:rsidDel="00000000" w:rsidP="00000000" w:rsidRDefault="00000000" w:rsidRPr="00000000" w14:paraId="00000055">
      <w:pPr>
        <w:tabs>
          <w:tab w:val="left" w:leader="none" w:pos="820"/>
        </w:tabs>
        <w:spacing w:before="43" w:line="276" w:lineRule="auto"/>
        <w:ind w:left="0" w:right="859" w:firstLine="0"/>
        <w:rPr>
          <w:sz w:val="24"/>
          <w:szCs w:val="24"/>
        </w:rPr>
      </w:pPr>
      <w:r w:rsidDel="00000000" w:rsidR="00000000" w:rsidRPr="00000000">
        <w:rPr>
          <w:rtl w:val="0"/>
        </w:rPr>
      </w:r>
    </w:p>
    <w:p w:rsidR="00000000" w:rsidDel="00000000" w:rsidP="00000000" w:rsidRDefault="00000000" w:rsidRPr="00000000" w14:paraId="00000056">
      <w:pPr>
        <w:spacing w:before="10" w:lineRule="auto"/>
        <w:rPr>
          <w:sz w:val="20"/>
          <w:szCs w:val="20"/>
        </w:rPr>
      </w:pPr>
      <w:r w:rsidDel="00000000" w:rsidR="00000000" w:rsidRPr="00000000">
        <w:rPr>
          <w:rtl w:val="0"/>
        </w:rPr>
      </w:r>
    </w:p>
    <w:p w:rsidR="00000000" w:rsidDel="00000000" w:rsidP="00000000" w:rsidRDefault="00000000" w:rsidRPr="00000000" w14:paraId="00000057">
      <w:pPr>
        <w:spacing w:line="20" w:lineRule="auto"/>
        <w:ind w:left="160" w:firstLine="0"/>
        <w:rPr>
          <w:sz w:val="2"/>
          <w:szCs w:val="2"/>
        </w:rPr>
      </w:pPr>
      <w:r w:rsidDel="00000000" w:rsidR="00000000" w:rsidRPr="00000000">
        <w:rPr>
          <w:sz w:val="2"/>
          <w:szCs w:val="2"/>
        </w:rPr>
        <mc:AlternateContent>
          <mc:Choice Requires="wpg">
            <w:drawing>
              <wp:inline distB="0" distT="0" distL="0" distR="0">
                <wp:extent cx="5867400" cy="12700"/>
                <wp:effectExtent b="0" l="0" r="0" t="0"/>
                <wp:docPr id="8"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4" name="Shape 4"/>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8"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Style w:val="Heading3"/>
        <w:tabs>
          <w:tab w:val="left" w:leader="none" w:pos="820"/>
        </w:tabs>
        <w:spacing w:after="80" w:before="280" w:line="276" w:lineRule="auto"/>
        <w:ind w:left="820" w:right="859" w:firstLine="0"/>
        <w:rPr>
          <w:b w:val="1"/>
        </w:rPr>
      </w:pPr>
      <w:bookmarkStart w:colFirst="0" w:colLast="0" w:name="_9qj6x8b0iy18" w:id="3"/>
      <w:bookmarkEnd w:id="3"/>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59">
      <w:pPr>
        <w:spacing w:before="10" w:lineRule="auto"/>
        <w:rPr>
          <w:sz w:val="20"/>
          <w:szCs w:val="20"/>
        </w:rPr>
      </w:pPr>
      <w:r w:rsidDel="00000000" w:rsidR="00000000" w:rsidRPr="00000000">
        <w:rPr>
          <w:rtl w:val="0"/>
        </w:rPr>
      </w:r>
    </w:p>
    <w:p w:rsidR="00000000" w:rsidDel="00000000" w:rsidP="00000000" w:rsidRDefault="00000000" w:rsidRPr="00000000" w14:paraId="0000005A">
      <w:pPr>
        <w:spacing w:line="20" w:lineRule="auto"/>
        <w:ind w:left="160" w:firstLine="0"/>
        <w:rPr>
          <w:sz w:val="2"/>
          <w:szCs w:val="2"/>
        </w:rPr>
      </w:pPr>
      <w:r w:rsidDel="00000000" w:rsidR="00000000" w:rsidRPr="00000000">
        <w:rPr>
          <w:sz w:val="2"/>
          <w:szCs w:val="2"/>
        </w:rPr>
        <mc:AlternateContent>
          <mc:Choice Requires="wpg">
            <w:drawing>
              <wp:inline distB="0" distT="0" distL="0" distR="0">
                <wp:extent cx="5867400" cy="12700"/>
                <wp:effectExtent b="0" l="0" r="0" t="0"/>
                <wp:docPr id="7"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4" name="Shape 4"/>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spacing w:before="123" w:lineRule="auto"/>
        <w:ind w:left="0" w:firstLine="0"/>
        <w:rPr>
          <w:b w:val="1"/>
        </w:rPr>
      </w:pPr>
      <w:r w:rsidDel="00000000" w:rsidR="00000000" w:rsidRPr="00000000">
        <w:rPr>
          <w:rtl w:val="0"/>
        </w:rPr>
      </w:r>
    </w:p>
    <w:p w:rsidR="00000000" w:rsidDel="00000000" w:rsidP="00000000" w:rsidRDefault="00000000" w:rsidRPr="00000000" w14:paraId="0000005C">
      <w:pPr>
        <w:tabs>
          <w:tab w:val="left" w:leader="none" w:pos="820"/>
        </w:tabs>
        <w:spacing w:after="240" w:before="240" w:line="276" w:lineRule="auto"/>
        <w:jc w:val="center"/>
        <w:rPr>
          <w:sz w:val="24"/>
          <w:szCs w:val="24"/>
        </w:rPr>
      </w:pPr>
      <w:r w:rsidDel="00000000" w:rsidR="00000000" w:rsidRPr="00000000">
        <w:rPr>
          <w:b w:val="1"/>
          <w:sz w:val="24"/>
          <w:szCs w:val="24"/>
          <w:rtl w:val="0"/>
        </w:rPr>
        <w:t xml:space="preserve">System Engineer Undergraduate Candidate</w:t>
        <w:br w:type="textWrapping"/>
      </w:r>
      <w:r w:rsidDel="00000000" w:rsidR="00000000" w:rsidRPr="00000000">
        <w:rPr>
          <w:i w:val="1"/>
          <w:sz w:val="24"/>
          <w:szCs w:val="24"/>
          <w:rtl w:val="0"/>
        </w:rPr>
        <w:t xml:space="preserve">Anticipated Completion: December 2025</w:t>
        <w:br w:type="textWrapping"/>
      </w:r>
      <w:r w:rsidDel="00000000" w:rsidR="00000000" w:rsidRPr="00000000">
        <w:rPr>
          <w:sz w:val="24"/>
          <w:szCs w:val="24"/>
          <w:rtl w:val="0"/>
        </w:rPr>
        <w:t xml:space="preserve">Universidad de Medellín, Colombia</w:t>
      </w:r>
    </w:p>
    <w:p w:rsidR="00000000" w:rsidDel="00000000" w:rsidP="00000000" w:rsidRDefault="00000000" w:rsidRPr="00000000" w14:paraId="0000005D">
      <w:pPr>
        <w:spacing w:before="10" w:lineRule="auto"/>
        <w:rPr>
          <w:sz w:val="20"/>
          <w:szCs w:val="20"/>
        </w:rPr>
      </w:pPr>
      <w:r w:rsidDel="00000000" w:rsidR="00000000" w:rsidRPr="00000000">
        <w:rPr>
          <w:rtl w:val="0"/>
        </w:rPr>
      </w:r>
    </w:p>
    <w:p w:rsidR="00000000" w:rsidDel="00000000" w:rsidP="00000000" w:rsidRDefault="00000000" w:rsidRPr="00000000" w14:paraId="0000005E">
      <w:pPr>
        <w:spacing w:line="20" w:lineRule="auto"/>
        <w:ind w:left="160" w:firstLine="0"/>
        <w:rPr>
          <w:sz w:val="2"/>
          <w:szCs w:val="2"/>
        </w:rPr>
      </w:pPr>
      <w:r w:rsidDel="00000000" w:rsidR="00000000" w:rsidRPr="00000000">
        <w:rPr>
          <w:sz w:val="2"/>
          <w:szCs w:val="2"/>
        </w:rPr>
        <mc:AlternateContent>
          <mc:Choice Requires="wpg">
            <w:drawing>
              <wp:inline distB="0" distT="0" distL="0" distR="0">
                <wp:extent cx="5867400" cy="12700"/>
                <wp:effectExtent b="0" l="0" r="0" t="0"/>
                <wp:docPr id="4"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4" name="Shape 4"/>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4"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spacing w:before="123" w:lineRule="auto"/>
        <w:ind w:left="0" w:firstLine="0"/>
        <w:jc w:val="center"/>
        <w:rPr>
          <w:b w:val="1"/>
        </w:rPr>
      </w:pPr>
      <w:r w:rsidDel="00000000" w:rsidR="00000000" w:rsidRPr="00000000">
        <w:rPr>
          <w:b w:val="1"/>
          <w:rtl w:val="0"/>
        </w:rPr>
        <w:t xml:space="preserve">TECHNICAL PROFICIENCIES</w:t>
      </w:r>
    </w:p>
    <w:p w:rsidR="00000000" w:rsidDel="00000000" w:rsidP="00000000" w:rsidRDefault="00000000" w:rsidRPr="00000000" w14:paraId="00000060">
      <w:pPr>
        <w:spacing w:before="10"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13" name=""/>
                <a:graphic>
                  <a:graphicData uri="http://schemas.microsoft.com/office/word/2010/wordprocessingShape">
                    <wps:wsp>
                      <wps:cNvSpPr/>
                      <wps:cNvPr id="2" name="Shape 2"/>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61">
      <w:pPr>
        <w:pStyle w:val="Heading2"/>
        <w:jc w:val="left"/>
        <w:rPr/>
      </w:pPr>
      <w:bookmarkStart w:colFirst="0" w:colLast="0" w:name="_dr8sg6fgs59j" w:id="4"/>
      <w:bookmarkEnd w:id="4"/>
      <w:r w:rsidDel="00000000" w:rsidR="00000000" w:rsidRPr="00000000">
        <w:rPr>
          <w:rtl w:val="0"/>
        </w:rPr>
      </w:r>
    </w:p>
    <w:p w:rsidR="00000000" w:rsidDel="00000000" w:rsidP="00000000" w:rsidRDefault="00000000" w:rsidRPr="00000000" w14:paraId="00000062">
      <w:pPr>
        <w:tabs>
          <w:tab w:val="left" w:leader="none" w:pos="819"/>
        </w:tabs>
        <w:spacing w:after="240" w:before="240" w:lineRule="auto"/>
        <w:rPr>
          <w:b w:val="1"/>
          <w:color w:val="202024"/>
        </w:rPr>
      </w:pPr>
      <w:r w:rsidDel="00000000" w:rsidR="00000000" w:rsidRPr="00000000">
        <w:rPr>
          <w:b w:val="1"/>
          <w:color w:val="202024"/>
          <w:rtl w:val="0"/>
        </w:rPr>
        <w:t xml:space="preserve">Frontend:</w:t>
      </w:r>
    </w:p>
    <w:p w:rsidR="00000000" w:rsidDel="00000000" w:rsidP="00000000" w:rsidRDefault="00000000" w:rsidRPr="00000000" w14:paraId="00000063">
      <w:pPr>
        <w:numPr>
          <w:ilvl w:val="0"/>
          <w:numId w:val="1"/>
        </w:numPr>
        <w:tabs>
          <w:tab w:val="left" w:leader="none" w:pos="819"/>
        </w:tabs>
        <w:spacing w:after="240" w:before="240" w:lineRule="auto"/>
        <w:ind w:left="720" w:hanging="360"/>
        <w:rPr>
          <w:color w:val="202024"/>
        </w:rPr>
      </w:pPr>
      <w:r w:rsidDel="00000000" w:rsidR="00000000" w:rsidRPr="00000000">
        <w:rPr>
          <w:color w:val="202024"/>
          <w:rtl w:val="0"/>
        </w:rPr>
        <w:t xml:space="preserve">Next.js, React, HTML, CSS, SCSS, Vite</w:t>
      </w:r>
    </w:p>
    <w:p w:rsidR="00000000" w:rsidDel="00000000" w:rsidP="00000000" w:rsidRDefault="00000000" w:rsidRPr="00000000" w14:paraId="00000064">
      <w:pPr>
        <w:tabs>
          <w:tab w:val="left" w:leader="none" w:pos="819"/>
        </w:tabs>
        <w:spacing w:after="240" w:before="240" w:lineRule="auto"/>
        <w:rPr>
          <w:b w:val="1"/>
          <w:color w:val="202024"/>
        </w:rPr>
      </w:pPr>
      <w:r w:rsidDel="00000000" w:rsidR="00000000" w:rsidRPr="00000000">
        <w:rPr>
          <w:b w:val="1"/>
          <w:color w:val="202024"/>
          <w:rtl w:val="0"/>
        </w:rPr>
        <w:t xml:space="preserve">State Management:</w:t>
      </w:r>
    </w:p>
    <w:p w:rsidR="00000000" w:rsidDel="00000000" w:rsidP="00000000" w:rsidRDefault="00000000" w:rsidRPr="00000000" w14:paraId="00000065">
      <w:pPr>
        <w:numPr>
          <w:ilvl w:val="0"/>
          <w:numId w:val="9"/>
        </w:numPr>
        <w:tabs>
          <w:tab w:val="left" w:leader="none" w:pos="819"/>
        </w:tabs>
        <w:spacing w:after="240" w:before="240" w:lineRule="auto"/>
        <w:ind w:left="720" w:hanging="360"/>
        <w:rPr>
          <w:color w:val="202024"/>
        </w:rPr>
      </w:pPr>
      <w:r w:rsidDel="00000000" w:rsidR="00000000" w:rsidRPr="00000000">
        <w:rPr>
          <w:color w:val="202024"/>
          <w:rtl w:val="0"/>
        </w:rPr>
        <w:t xml:space="preserve">Zustand, React Query, React Context</w:t>
      </w:r>
    </w:p>
    <w:p w:rsidR="00000000" w:rsidDel="00000000" w:rsidP="00000000" w:rsidRDefault="00000000" w:rsidRPr="00000000" w14:paraId="00000066">
      <w:pPr>
        <w:tabs>
          <w:tab w:val="left" w:leader="none" w:pos="819"/>
        </w:tabs>
        <w:spacing w:after="240" w:before="240" w:lineRule="auto"/>
        <w:rPr>
          <w:b w:val="1"/>
          <w:color w:val="202024"/>
        </w:rPr>
      </w:pPr>
      <w:r w:rsidDel="00000000" w:rsidR="00000000" w:rsidRPr="00000000">
        <w:rPr>
          <w:b w:val="1"/>
          <w:color w:val="202024"/>
          <w:rtl w:val="0"/>
        </w:rPr>
        <w:t xml:space="preserve">Backend:</w:t>
      </w:r>
    </w:p>
    <w:p w:rsidR="00000000" w:rsidDel="00000000" w:rsidP="00000000" w:rsidRDefault="00000000" w:rsidRPr="00000000" w14:paraId="00000067">
      <w:pPr>
        <w:numPr>
          <w:ilvl w:val="0"/>
          <w:numId w:val="5"/>
        </w:numPr>
        <w:tabs>
          <w:tab w:val="left" w:leader="none" w:pos="819"/>
        </w:tabs>
        <w:spacing w:after="240" w:before="240" w:lineRule="auto"/>
        <w:ind w:left="720" w:hanging="360"/>
        <w:rPr>
          <w:color w:val="202024"/>
        </w:rPr>
      </w:pPr>
      <w:r w:rsidDel="00000000" w:rsidR="00000000" w:rsidRPr="00000000">
        <w:rPr>
          <w:color w:val="202024"/>
          <w:rtl w:val="0"/>
        </w:rPr>
        <w:t xml:space="preserve">Express, Node.js, WebSockets</w:t>
      </w:r>
    </w:p>
    <w:p w:rsidR="00000000" w:rsidDel="00000000" w:rsidP="00000000" w:rsidRDefault="00000000" w:rsidRPr="00000000" w14:paraId="00000068">
      <w:pPr>
        <w:tabs>
          <w:tab w:val="left" w:leader="none" w:pos="819"/>
        </w:tabs>
        <w:spacing w:after="240" w:before="240" w:lineRule="auto"/>
        <w:rPr>
          <w:b w:val="1"/>
          <w:color w:val="202024"/>
        </w:rPr>
      </w:pPr>
      <w:r w:rsidDel="00000000" w:rsidR="00000000" w:rsidRPr="00000000">
        <w:rPr>
          <w:b w:val="1"/>
          <w:color w:val="202024"/>
          <w:rtl w:val="0"/>
        </w:rPr>
        <w:t xml:space="preserve">Databases:</w:t>
      </w:r>
    </w:p>
    <w:p w:rsidR="00000000" w:rsidDel="00000000" w:rsidP="00000000" w:rsidRDefault="00000000" w:rsidRPr="00000000" w14:paraId="00000069">
      <w:pPr>
        <w:numPr>
          <w:ilvl w:val="0"/>
          <w:numId w:val="10"/>
        </w:numPr>
        <w:tabs>
          <w:tab w:val="left" w:leader="none" w:pos="819"/>
        </w:tabs>
        <w:spacing w:after="240" w:before="240" w:lineRule="auto"/>
        <w:ind w:left="720" w:hanging="360"/>
        <w:rPr>
          <w:color w:val="202024"/>
        </w:rPr>
      </w:pPr>
      <w:r w:rsidDel="00000000" w:rsidR="00000000" w:rsidRPr="00000000">
        <w:rPr>
          <w:color w:val="202024"/>
          <w:rtl w:val="0"/>
        </w:rPr>
        <w:t xml:space="preserve">MongoDB, MySQL</w:t>
      </w:r>
    </w:p>
    <w:p w:rsidR="00000000" w:rsidDel="00000000" w:rsidP="00000000" w:rsidRDefault="00000000" w:rsidRPr="00000000" w14:paraId="0000006A">
      <w:pPr>
        <w:tabs>
          <w:tab w:val="left" w:leader="none" w:pos="819"/>
        </w:tabs>
        <w:spacing w:after="240" w:before="240" w:lineRule="auto"/>
        <w:rPr>
          <w:b w:val="1"/>
          <w:color w:val="202024"/>
        </w:rPr>
      </w:pPr>
      <w:r w:rsidDel="00000000" w:rsidR="00000000" w:rsidRPr="00000000">
        <w:rPr>
          <w:b w:val="1"/>
          <w:color w:val="202024"/>
          <w:rtl w:val="0"/>
        </w:rPr>
        <w:t xml:space="preserve">Languages:</w:t>
      </w:r>
    </w:p>
    <w:p w:rsidR="00000000" w:rsidDel="00000000" w:rsidP="00000000" w:rsidRDefault="00000000" w:rsidRPr="00000000" w14:paraId="0000006B">
      <w:pPr>
        <w:numPr>
          <w:ilvl w:val="0"/>
          <w:numId w:val="2"/>
        </w:numPr>
        <w:tabs>
          <w:tab w:val="left" w:leader="none" w:pos="819"/>
        </w:tabs>
        <w:spacing w:after="240" w:before="240" w:lineRule="auto"/>
        <w:ind w:left="720" w:hanging="360"/>
        <w:rPr>
          <w:color w:val="202024"/>
        </w:rPr>
      </w:pPr>
      <w:r w:rsidDel="00000000" w:rsidR="00000000" w:rsidRPr="00000000">
        <w:rPr>
          <w:color w:val="202024"/>
          <w:rtl w:val="0"/>
        </w:rPr>
        <w:t xml:space="preserve">TypeScript, C#, Java, JavaScript</w:t>
      </w:r>
    </w:p>
    <w:p w:rsidR="00000000" w:rsidDel="00000000" w:rsidP="00000000" w:rsidRDefault="00000000" w:rsidRPr="00000000" w14:paraId="0000006C">
      <w:pPr>
        <w:tabs>
          <w:tab w:val="left" w:leader="none" w:pos="819"/>
        </w:tabs>
        <w:spacing w:after="240" w:before="240" w:lineRule="auto"/>
        <w:rPr>
          <w:b w:val="1"/>
          <w:color w:val="202024"/>
        </w:rPr>
      </w:pPr>
      <w:r w:rsidDel="00000000" w:rsidR="00000000" w:rsidRPr="00000000">
        <w:rPr>
          <w:b w:val="1"/>
          <w:color w:val="202024"/>
          <w:rtl w:val="0"/>
        </w:rPr>
        <w:t xml:space="preserve">DevOps:</w:t>
      </w:r>
    </w:p>
    <w:p w:rsidR="00000000" w:rsidDel="00000000" w:rsidP="00000000" w:rsidRDefault="00000000" w:rsidRPr="00000000" w14:paraId="0000006D">
      <w:pPr>
        <w:numPr>
          <w:ilvl w:val="0"/>
          <w:numId w:val="6"/>
        </w:numPr>
        <w:tabs>
          <w:tab w:val="left" w:leader="none" w:pos="819"/>
        </w:tabs>
        <w:spacing w:after="240" w:before="240" w:lineRule="auto"/>
        <w:ind w:left="720" w:hanging="360"/>
        <w:rPr>
          <w:color w:val="202024"/>
        </w:rPr>
      </w:pPr>
      <w:r w:rsidDel="00000000" w:rsidR="00000000" w:rsidRPr="00000000">
        <w:rPr>
          <w:color w:val="202024"/>
          <w:rtl w:val="0"/>
        </w:rPr>
        <w:t xml:space="preserve">Azure, RESTful web services</w:t>
      </w:r>
    </w:p>
    <w:p w:rsidR="00000000" w:rsidDel="00000000" w:rsidP="00000000" w:rsidRDefault="00000000" w:rsidRPr="00000000" w14:paraId="0000006E">
      <w:pPr>
        <w:tabs>
          <w:tab w:val="left" w:leader="none" w:pos="819"/>
        </w:tabs>
        <w:spacing w:after="240" w:before="240" w:lineRule="auto"/>
        <w:rPr>
          <w:b w:val="1"/>
          <w:color w:val="202024"/>
        </w:rPr>
      </w:pPr>
      <w:r w:rsidDel="00000000" w:rsidR="00000000" w:rsidRPr="00000000">
        <w:rPr>
          <w:b w:val="1"/>
          <w:color w:val="202024"/>
          <w:rtl w:val="0"/>
        </w:rPr>
        <w:t xml:space="preserve">Other Tools:</w:t>
      </w:r>
    </w:p>
    <w:p w:rsidR="00000000" w:rsidDel="00000000" w:rsidP="00000000" w:rsidRDefault="00000000" w:rsidRPr="00000000" w14:paraId="0000006F">
      <w:pPr>
        <w:numPr>
          <w:ilvl w:val="0"/>
          <w:numId w:val="4"/>
        </w:numPr>
        <w:tabs>
          <w:tab w:val="left" w:leader="none" w:pos="819"/>
        </w:tabs>
        <w:spacing w:after="240" w:before="240" w:lineRule="auto"/>
        <w:ind w:left="720" w:hanging="360"/>
        <w:rPr>
          <w:color w:val="202024"/>
        </w:rPr>
      </w:pPr>
      <w:r w:rsidDel="00000000" w:rsidR="00000000" w:rsidRPr="00000000">
        <w:rPr>
          <w:color w:val="202024"/>
          <w:rtl w:val="0"/>
        </w:rPr>
        <w:t xml:space="preserve">Android Studio, Unity, Adobe XD, Adobe After Effects, Three.js, GSAP, Bun, UX/UI Design</w:t>
      </w:r>
    </w:p>
    <w:p w:rsidR="00000000" w:rsidDel="00000000" w:rsidP="00000000" w:rsidRDefault="00000000" w:rsidRPr="00000000" w14:paraId="00000070">
      <w:pPr>
        <w:tabs>
          <w:tab w:val="left" w:leader="none" w:pos="819"/>
        </w:tabs>
        <w:spacing w:before="43" w:lineRule="auto"/>
        <w:ind w:left="820" w:firstLine="0"/>
        <w:rPr>
          <w:b w:val="1"/>
          <w:sz w:val="24"/>
          <w:szCs w:val="24"/>
        </w:rPr>
      </w:pPr>
      <w:r w:rsidDel="00000000" w:rsidR="00000000" w:rsidRPr="00000000">
        <w:rPr>
          <w:rtl w:val="0"/>
        </w:rPr>
      </w:r>
    </w:p>
    <w:p w:rsidR="00000000" w:rsidDel="00000000" w:rsidP="00000000" w:rsidRDefault="00000000" w:rsidRPr="00000000" w14:paraId="00000071">
      <w:pPr>
        <w:spacing w:before="10" w:lineRule="auto"/>
        <w:rPr>
          <w:sz w:val="20"/>
          <w:szCs w:val="20"/>
        </w:rPr>
      </w:pPr>
      <w:r w:rsidDel="00000000" w:rsidR="00000000" w:rsidRPr="00000000">
        <w:rPr>
          <w:rtl w:val="0"/>
        </w:rPr>
      </w:r>
    </w:p>
    <w:p w:rsidR="00000000" w:rsidDel="00000000" w:rsidP="00000000" w:rsidRDefault="00000000" w:rsidRPr="00000000" w14:paraId="00000072">
      <w:pPr>
        <w:spacing w:line="20" w:lineRule="auto"/>
        <w:ind w:left="160" w:firstLine="0"/>
        <w:rPr>
          <w:sz w:val="2"/>
          <w:szCs w:val="2"/>
        </w:rPr>
      </w:pPr>
      <w:r w:rsidDel="00000000" w:rsidR="00000000" w:rsidRPr="00000000">
        <w:rPr>
          <w:sz w:val="2"/>
          <w:szCs w:val="2"/>
        </w:rPr>
        <mc:AlternateContent>
          <mc:Choice Requires="wpg">
            <w:drawing>
              <wp:inline distB="0" distT="0" distL="0" distR="0">
                <wp:extent cx="5867400" cy="12700"/>
                <wp:effectExtent b="0" l="0" r="0" t="0"/>
                <wp:docPr id="2"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4" name="Shape 4"/>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spacing w:before="123" w:lineRule="auto"/>
        <w:jc w:val="center"/>
        <w:rPr>
          <w:b w:val="1"/>
        </w:rPr>
      </w:pPr>
      <w:r w:rsidDel="00000000" w:rsidR="00000000" w:rsidRPr="00000000">
        <w:rPr>
          <w:b w:val="1"/>
          <w:rtl w:val="0"/>
        </w:rPr>
        <w:t xml:space="preserve">CERTIFICATIONS &amp; ADDITIONAL COURSES</w:t>
      </w:r>
      <w:r w:rsidDel="00000000" w:rsidR="00000000" w:rsidRPr="00000000">
        <w:rPr>
          <w:rtl w:val="0"/>
        </w:rPr>
      </w:r>
    </w:p>
    <w:p w:rsidR="00000000" w:rsidDel="00000000" w:rsidP="00000000" w:rsidRDefault="00000000" w:rsidRPr="00000000" w14:paraId="00000074">
      <w:pPr>
        <w:spacing w:before="10"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1" name=""/>
                <a:graphic>
                  <a:graphicData uri="http://schemas.microsoft.com/office/word/2010/wordprocessingShape">
                    <wps:wsp>
                      <wps:cNvSpPr/>
                      <wps:cNvPr id="2" name="Shape 2"/>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75">
      <w:pPr>
        <w:spacing w:before="191" w:lineRule="auto"/>
        <w:rPr>
          <w:b w:val="1"/>
          <w:sz w:val="24"/>
          <w:szCs w:val="24"/>
        </w:rPr>
      </w:pPr>
      <w:r w:rsidDel="00000000" w:rsidR="00000000" w:rsidRPr="00000000">
        <w:rPr>
          <w:rtl w:val="0"/>
        </w:rPr>
      </w:r>
    </w:p>
    <w:p w:rsidR="00000000" w:rsidDel="00000000" w:rsidP="00000000" w:rsidRDefault="00000000" w:rsidRPr="00000000" w14:paraId="00000076">
      <w:pPr>
        <w:numPr>
          <w:ilvl w:val="0"/>
          <w:numId w:val="3"/>
        </w:numPr>
        <w:spacing w:after="0" w:afterAutospacing="0" w:before="123" w:lineRule="auto"/>
        <w:ind w:left="720" w:hanging="360"/>
      </w:pPr>
      <w:r w:rsidDel="00000000" w:rsidR="00000000" w:rsidRPr="00000000">
        <w:rPr>
          <w:rtl w:val="0"/>
        </w:rPr>
        <w:t xml:space="preserve">Introduction to Blockchain Development – Coursera, 2024</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Advanced JavaScript Techniques – Udemy, 2023</w:t>
      </w:r>
    </w:p>
    <w:p w:rsidR="00000000" w:rsidDel="00000000" w:rsidP="00000000" w:rsidRDefault="00000000" w:rsidRPr="00000000" w14:paraId="00000078">
      <w:pPr>
        <w:numPr>
          <w:ilvl w:val="0"/>
          <w:numId w:val="3"/>
        </w:numPr>
        <w:spacing w:before="0" w:beforeAutospacing="0" w:lineRule="auto"/>
        <w:ind w:left="720" w:hanging="360"/>
      </w:pPr>
      <w:r w:rsidDel="00000000" w:rsidR="00000000" w:rsidRPr="00000000">
        <w:rPr>
          <w:rtl w:val="0"/>
        </w:rPr>
        <w:t xml:space="preserve">Cloud Development with AWS – edX, 2022</w:t>
      </w:r>
    </w:p>
    <w:p w:rsidR="00000000" w:rsidDel="00000000" w:rsidP="00000000" w:rsidRDefault="00000000" w:rsidRPr="00000000" w14:paraId="00000079">
      <w:pPr>
        <w:spacing w:before="123" w:lineRule="auto"/>
        <w:ind w:left="720" w:firstLine="0"/>
        <w:rPr/>
      </w:pPr>
      <w:r w:rsidDel="00000000" w:rsidR="00000000" w:rsidRPr="00000000">
        <w:rPr>
          <w:rtl w:val="0"/>
        </w:rPr>
      </w:r>
    </w:p>
    <w:p w:rsidR="00000000" w:rsidDel="00000000" w:rsidP="00000000" w:rsidRDefault="00000000" w:rsidRPr="00000000" w14:paraId="0000007A">
      <w:pPr>
        <w:spacing w:before="10" w:lineRule="auto"/>
        <w:rPr>
          <w:sz w:val="20"/>
          <w:szCs w:val="20"/>
        </w:rPr>
      </w:pPr>
      <w:r w:rsidDel="00000000" w:rsidR="00000000" w:rsidRPr="00000000">
        <w:rPr>
          <w:rtl w:val="0"/>
        </w:rPr>
      </w:r>
    </w:p>
    <w:p w:rsidR="00000000" w:rsidDel="00000000" w:rsidP="00000000" w:rsidRDefault="00000000" w:rsidRPr="00000000" w14:paraId="0000007B">
      <w:pPr>
        <w:spacing w:line="20" w:lineRule="auto"/>
        <w:ind w:left="160" w:firstLine="0"/>
        <w:rPr>
          <w:sz w:val="2"/>
          <w:szCs w:val="2"/>
        </w:rPr>
      </w:pPr>
      <w:r w:rsidDel="00000000" w:rsidR="00000000" w:rsidRPr="00000000">
        <w:rPr>
          <w:sz w:val="2"/>
          <w:szCs w:val="2"/>
        </w:rPr>
        <mc:AlternateContent>
          <mc:Choice Requires="wpg">
            <w:drawing>
              <wp:inline distB="0" distT="0" distL="0" distR="0">
                <wp:extent cx="5867400" cy="12700"/>
                <wp:effectExtent b="0" l="0" r="0" t="0"/>
                <wp:docPr id="14"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4" name="Shape 4"/>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14"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spacing w:before="123" w:lineRule="auto"/>
        <w:jc w:val="center"/>
        <w:rPr/>
      </w:pPr>
      <w:r w:rsidDel="00000000" w:rsidR="00000000" w:rsidRPr="00000000">
        <w:rPr>
          <w:b w:val="1"/>
          <w:rtl w:val="0"/>
        </w:rPr>
        <w:t xml:space="preserve">PROJECTS &amp; PORTFOLIO</w:t>
      </w:r>
      <w:r w:rsidDel="00000000" w:rsidR="00000000" w:rsidRPr="00000000">
        <w:rPr>
          <w:rtl w:val="0"/>
        </w:rPr>
      </w:r>
    </w:p>
    <w:p w:rsidR="00000000" w:rsidDel="00000000" w:rsidP="00000000" w:rsidRDefault="00000000" w:rsidRPr="00000000" w14:paraId="0000007D">
      <w:pPr>
        <w:spacing w:before="10"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5" name=""/>
                <a:graphic>
                  <a:graphicData uri="http://schemas.microsoft.com/office/word/2010/wordprocessingShape">
                    <wps:wsp>
                      <wps:cNvSpPr/>
                      <wps:cNvPr id="2" name="Shape 2"/>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7E">
      <w:pPr>
        <w:spacing w:before="123" w:lineRule="auto"/>
        <w:jc w:val="center"/>
        <w:rPr/>
      </w:pPr>
      <w:r w:rsidDel="00000000" w:rsidR="00000000" w:rsidRPr="00000000">
        <w:rPr>
          <w:rtl w:val="0"/>
        </w:rPr>
      </w:r>
    </w:p>
    <w:p w:rsidR="00000000" w:rsidDel="00000000" w:rsidP="00000000" w:rsidRDefault="00000000" w:rsidRPr="00000000" w14:paraId="0000007F">
      <w:pPr>
        <w:spacing w:before="123" w:lineRule="auto"/>
        <w:jc w:val="center"/>
        <w:rPr>
          <w:b w:val="1"/>
          <w:sz w:val="24"/>
          <w:szCs w:val="24"/>
        </w:rPr>
      </w:pPr>
      <w:r w:rsidDel="00000000" w:rsidR="00000000" w:rsidRPr="00000000">
        <w:rPr>
          <w:rtl w:val="0"/>
        </w:rPr>
        <w:t xml:space="preserve">Available on request or at Portfolio Website: </w:t>
      </w:r>
      <w:hyperlink r:id="rId22">
        <w:r w:rsidDel="00000000" w:rsidR="00000000" w:rsidRPr="00000000">
          <w:rPr>
            <w:color w:val="1155cc"/>
            <w:u w:val="single"/>
            <w:rtl w:val="0"/>
          </w:rPr>
          <w:t xml:space="preserve">Edward Bowie</w:t>
        </w:r>
      </w:hyperlink>
      <w:r w:rsidDel="00000000" w:rsidR="00000000" w:rsidRPr="00000000">
        <w:rPr>
          <w:rtl w:val="0"/>
        </w:rPr>
      </w:r>
    </w:p>
    <w:p w:rsidR="00000000" w:rsidDel="00000000" w:rsidP="00000000" w:rsidRDefault="00000000" w:rsidRPr="00000000" w14:paraId="00000080">
      <w:pPr>
        <w:spacing w:before="191" w:lineRule="auto"/>
        <w:rPr>
          <w:b w:val="1"/>
          <w:sz w:val="24"/>
          <w:szCs w:val="24"/>
        </w:rPr>
      </w:pPr>
      <w:r w:rsidDel="00000000" w:rsidR="00000000" w:rsidRPr="00000000">
        <w:rPr>
          <w:rtl w:val="0"/>
        </w:rPr>
      </w:r>
    </w:p>
    <w:p w:rsidR="00000000" w:rsidDel="00000000" w:rsidP="00000000" w:rsidRDefault="00000000" w:rsidRPr="00000000" w14:paraId="00000081">
      <w:pPr>
        <w:spacing w:before="10" w:lineRule="auto"/>
        <w:rPr>
          <w:sz w:val="20"/>
          <w:szCs w:val="20"/>
        </w:rPr>
      </w:pPr>
      <w:r w:rsidDel="00000000" w:rsidR="00000000" w:rsidRPr="00000000">
        <w:rPr>
          <w:rtl w:val="0"/>
        </w:rPr>
      </w:r>
    </w:p>
    <w:p w:rsidR="00000000" w:rsidDel="00000000" w:rsidP="00000000" w:rsidRDefault="00000000" w:rsidRPr="00000000" w14:paraId="00000082">
      <w:pPr>
        <w:spacing w:line="20" w:lineRule="auto"/>
        <w:ind w:left="160" w:firstLine="0"/>
        <w:rPr>
          <w:sz w:val="2"/>
          <w:szCs w:val="2"/>
        </w:rPr>
      </w:pPr>
      <w:r w:rsidDel="00000000" w:rsidR="00000000" w:rsidRPr="00000000">
        <w:rPr>
          <w:sz w:val="2"/>
          <w:szCs w:val="2"/>
        </w:rPr>
        <mc:AlternateContent>
          <mc:Choice Requires="wpg">
            <w:drawing>
              <wp:inline distB="0" distT="0" distL="0" distR="0">
                <wp:extent cx="5867400" cy="12700"/>
                <wp:effectExtent b="0" l="0" r="0" t="0"/>
                <wp:docPr id="9" name=""/>
                <a:graphic>
                  <a:graphicData uri="http://schemas.microsoft.com/office/word/2010/wordprocessingGroup">
                    <wpg:wgp>
                      <wpg:cNvGrpSpPr/>
                      <wpg:grpSpPr>
                        <a:xfrm>
                          <a:off x="2412300" y="3773625"/>
                          <a:ext cx="5867400" cy="12700"/>
                          <a:chOff x="2412300" y="3773625"/>
                          <a:chExt cx="5867400" cy="12750"/>
                        </a:xfrm>
                      </wpg:grpSpPr>
                      <wpg:grpSp>
                        <wpg:cNvGrpSpPr/>
                        <wpg:grpSpPr>
                          <a:xfrm>
                            <a:off x="2412300" y="3773650"/>
                            <a:ext cx="5867400" cy="12700"/>
                            <a:chOff x="0" y="0"/>
                            <a:chExt cx="5867400" cy="12700"/>
                          </a:xfrm>
                        </wpg:grpSpPr>
                        <wps:wsp>
                          <wps:cNvSpPr/>
                          <wps:cNvPr id="4" name="Shape 4"/>
                          <wps:spPr>
                            <a:xfrm>
                              <a:off x="0" y="0"/>
                              <a:ext cx="58674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350"/>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867400" cy="12700"/>
                <wp:effectExtent b="0" l="0" r="0" t="0"/>
                <wp:docPr id="9"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58674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spacing w:before="123" w:lineRule="auto"/>
        <w:jc w:val="center"/>
        <w:rPr>
          <w:b w:val="1"/>
        </w:rPr>
      </w:pPr>
      <w:r w:rsidDel="00000000" w:rsidR="00000000" w:rsidRPr="00000000">
        <w:rPr>
          <w:b w:val="1"/>
          <w:rtl w:val="0"/>
        </w:rPr>
        <w:t xml:space="preserve">SOFT SKILLS</w:t>
      </w:r>
      <w:r w:rsidDel="00000000" w:rsidR="00000000" w:rsidRPr="00000000">
        <w:rPr>
          <w:rtl w:val="0"/>
        </w:rPr>
      </w:r>
    </w:p>
    <w:p w:rsidR="00000000" w:rsidDel="00000000" w:rsidP="00000000" w:rsidRDefault="00000000" w:rsidRPr="00000000" w14:paraId="00000084">
      <w:pPr>
        <w:spacing w:before="10" w:lineRule="auto"/>
        <w:rPr>
          <w:b w:val="1"/>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15" name=""/>
                <a:graphic>
                  <a:graphicData uri="http://schemas.microsoft.com/office/word/2010/wordprocessingShape">
                    <wps:wsp>
                      <wps:cNvSpPr/>
                      <wps:cNvPr id="2" name="Shape 2"/>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152400</wp:posOffset>
                </wp:positionV>
                <wp:extent cx="5867400"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85">
      <w:pPr>
        <w:spacing w:before="191" w:lineRule="auto"/>
        <w:rPr>
          <w:b w:val="1"/>
          <w:sz w:val="24"/>
          <w:szCs w:val="24"/>
        </w:rPr>
      </w:pPr>
      <w:r w:rsidDel="00000000" w:rsidR="00000000" w:rsidRPr="00000000">
        <w:rPr>
          <w:rtl w:val="0"/>
        </w:rPr>
      </w:r>
    </w:p>
    <w:p w:rsidR="00000000" w:rsidDel="00000000" w:rsidP="00000000" w:rsidRDefault="00000000" w:rsidRPr="00000000" w14:paraId="00000086">
      <w:pPr>
        <w:numPr>
          <w:ilvl w:val="0"/>
          <w:numId w:val="7"/>
        </w:numPr>
        <w:spacing w:after="0" w:afterAutospacing="0" w:before="123" w:lineRule="auto"/>
        <w:ind w:left="720" w:hanging="360"/>
      </w:pPr>
      <w:r w:rsidDel="00000000" w:rsidR="00000000" w:rsidRPr="00000000">
        <w:rPr>
          <w:rtl w:val="0"/>
        </w:rPr>
        <w:t xml:space="preserve">Effective communicator with a proven ability to work in cross-functional teams.</w:t>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rtl w:val="0"/>
        </w:rPr>
        <w:t xml:space="preserve">Strong problem-solving skills, focusing on delivering solutions that exceed client expectations.</w:t>
      </w:r>
    </w:p>
    <w:p w:rsidR="00000000" w:rsidDel="00000000" w:rsidP="00000000" w:rsidRDefault="00000000" w:rsidRPr="00000000" w14:paraId="00000088">
      <w:pPr>
        <w:numPr>
          <w:ilvl w:val="0"/>
          <w:numId w:val="7"/>
        </w:numPr>
        <w:spacing w:before="0" w:beforeAutospacing="0" w:lineRule="auto"/>
        <w:ind w:left="720" w:hanging="360"/>
      </w:pPr>
      <w:r w:rsidDel="00000000" w:rsidR="00000000" w:rsidRPr="00000000">
        <w:rPr>
          <w:rtl w:val="0"/>
        </w:rPr>
        <w:t xml:space="preserve">Excellent leadership abilities, facilitating teamwork and collaboration in fast-paced environments.</w:t>
      </w:r>
    </w:p>
    <w:p w:rsidR="00000000" w:rsidDel="00000000" w:rsidP="00000000" w:rsidRDefault="00000000" w:rsidRPr="00000000" w14:paraId="00000089">
      <w:pPr>
        <w:spacing w:before="123" w:lineRule="auto"/>
        <w:ind w:left="720" w:firstLine="0"/>
        <w:rPr/>
      </w:pPr>
      <w:r w:rsidDel="00000000" w:rsidR="00000000" w:rsidRPr="00000000">
        <w:rPr>
          <w:rtl w:val="0"/>
        </w:rPr>
      </w:r>
    </w:p>
    <w:p w:rsidR="00000000" w:rsidDel="00000000" w:rsidP="00000000" w:rsidRDefault="00000000" w:rsidRPr="00000000" w14:paraId="0000008A">
      <w:pPr>
        <w:spacing w:before="123" w:lineRule="auto"/>
        <w:ind w:left="720" w:firstLine="0"/>
        <w:rPr/>
      </w:pPr>
      <w:r w:rsidDel="00000000" w:rsidR="00000000" w:rsidRPr="00000000">
        <w:rPr>
          <w:rtl w:val="0"/>
        </w:rPr>
      </w:r>
    </w:p>
    <w:p w:rsidR="00000000" w:rsidDel="00000000" w:rsidP="00000000" w:rsidRDefault="00000000" w:rsidRPr="00000000" w14:paraId="0000008B">
      <w:pPr>
        <w:spacing w:before="123" w:lineRule="auto"/>
        <w:ind w:left="720" w:firstLine="0"/>
        <w:rPr/>
      </w:pPr>
      <w:r w:rsidDel="00000000" w:rsidR="00000000" w:rsidRPr="00000000">
        <w:rPr>
          <w:rtl w:val="0"/>
        </w:rPr>
      </w:r>
    </w:p>
    <w:p w:rsidR="00000000" w:rsidDel="00000000" w:rsidP="00000000" w:rsidRDefault="00000000" w:rsidRPr="00000000" w14:paraId="0000008C">
      <w:pPr>
        <w:spacing w:before="123" w:lineRule="auto"/>
        <w:ind w:left="720" w:firstLine="0"/>
        <w:rPr/>
      </w:pPr>
      <w:r w:rsidDel="00000000" w:rsidR="00000000" w:rsidRPr="00000000">
        <w:rPr>
          <w:rtl w:val="0"/>
        </w:rPr>
      </w:r>
    </w:p>
    <w:p w:rsidR="00000000" w:rsidDel="00000000" w:rsidP="00000000" w:rsidRDefault="00000000" w:rsidRPr="00000000" w14:paraId="0000008D">
      <w:pPr>
        <w:spacing w:before="123" w:lineRule="auto"/>
        <w:ind w:left="720" w:firstLine="0"/>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before="22" w:lineRule="auto"/>
        <w:rPr>
          <w:sz w:val="24"/>
          <w:szCs w:val="24"/>
        </w:rPr>
      </w:pPr>
      <w:r w:rsidDel="00000000" w:rsidR="00000000" w:rsidRPr="00000000">
        <w:rPr>
          <w:rtl w:val="0"/>
        </w:rPr>
      </w:r>
    </w:p>
    <w:p w:rsidR="00000000" w:rsidDel="00000000" w:rsidP="00000000" w:rsidRDefault="00000000" w:rsidRPr="00000000" w14:paraId="00000090">
      <w:pPr>
        <w:pStyle w:val="Heading3"/>
        <w:rPr/>
      </w:pPr>
      <w:bookmarkStart w:colFirst="0" w:colLast="0" w:name="_53ijcpt4t6e5" w:id="5"/>
      <w:bookmarkEnd w:id="5"/>
      <w:r w:rsidDel="00000000" w:rsidR="00000000" w:rsidRPr="00000000">
        <w:rPr>
          <w:rtl w:val="0"/>
        </w:rPr>
        <w:t xml:space="preserve">EDWARD ANTHONY ESCUDERO BOWIE</w:t>
      </w:r>
    </w:p>
    <w:p w:rsidR="00000000" w:rsidDel="00000000" w:rsidP="00000000" w:rsidRDefault="00000000" w:rsidRPr="00000000" w14:paraId="00000091">
      <w:pPr>
        <w:spacing w:before="38" w:lineRule="auto"/>
        <w:jc w:val="center"/>
        <w:rPr>
          <w:rFonts w:ascii="Roboto" w:cs="Roboto" w:eastAsia="Roboto" w:hAnsi="Roboto"/>
        </w:rPr>
      </w:pPr>
      <w:r w:rsidDel="00000000" w:rsidR="00000000" w:rsidRPr="00000000">
        <w:rPr>
          <w:rtl w:val="0"/>
        </w:rPr>
        <w:t xml:space="preserve">(+57) 3161046252, 3224025355 | </w:t>
      </w:r>
      <w:hyperlink r:id="rId25">
        <w:r w:rsidDel="00000000" w:rsidR="00000000" w:rsidRPr="00000000">
          <w:rPr>
            <w:color w:val="1154cc"/>
            <w:u w:val="single"/>
            <w:rtl w:val="0"/>
          </w:rPr>
          <w:t xml:space="preserve">sheddagame@gmail.com</w:t>
        </w:r>
      </w:hyperlink>
      <w:r w:rsidDel="00000000" w:rsidR="00000000" w:rsidRPr="00000000">
        <w:rPr>
          <w:color w:val="1154cc"/>
          <w:rtl w:val="0"/>
        </w:rPr>
        <w:t xml:space="preserve"> </w:t>
      </w:r>
      <w:r w:rsidDel="00000000" w:rsidR="00000000" w:rsidRPr="00000000">
        <w:rPr>
          <w:rtl w:val="0"/>
        </w:rPr>
        <w:t xml:space="preserve">| </w:t>
      </w:r>
      <w:hyperlink r:id="rId26">
        <w:r w:rsidDel="00000000" w:rsidR="00000000" w:rsidRPr="00000000">
          <w:rPr>
            <w:rFonts w:ascii="Roboto" w:cs="Roboto" w:eastAsia="Roboto" w:hAnsi="Roboto"/>
            <w:color w:val="1154cc"/>
            <w:u w:val="single"/>
            <w:rtl w:val="0"/>
          </w:rPr>
          <w:t xml:space="preserve">www.linkedin.com/in/EduShed</w:t>
        </w:r>
      </w:hyperlink>
      <w:r w:rsidDel="00000000" w:rsidR="00000000" w:rsidRPr="00000000">
        <w:rPr>
          <w:rtl w:val="0"/>
        </w:rPr>
      </w:r>
    </w:p>
    <w:p w:rsidR="00000000" w:rsidDel="00000000" w:rsidP="00000000" w:rsidRDefault="00000000" w:rsidRPr="00000000" w14:paraId="00000092">
      <w:pPr>
        <w:spacing w:before="39" w:lineRule="auto"/>
        <w:jc w:val="center"/>
        <w:rPr/>
      </w:pPr>
      <w:r w:rsidDel="00000000" w:rsidR="00000000" w:rsidRPr="00000000">
        <w:rPr>
          <w:sz w:val="24"/>
          <w:szCs w:val="24"/>
          <w:rtl w:val="0"/>
        </w:rPr>
        <w:t xml:space="preserve">Portfolio: </w:t>
      </w:r>
      <w:hyperlink r:id="rId27">
        <w:r w:rsidDel="00000000" w:rsidR="00000000" w:rsidRPr="00000000">
          <w:rPr>
            <w:rFonts w:ascii="Roboto" w:cs="Roboto" w:eastAsia="Roboto" w:hAnsi="Roboto"/>
            <w:color w:val="1154cc"/>
            <w:u w:val="single"/>
            <w:rtl w:val="0"/>
          </w:rPr>
          <w:t xml:space="preserve">Edward Bowie</w:t>
        </w:r>
      </w:hyperlink>
      <w:r w:rsidDel="00000000" w:rsidR="00000000" w:rsidRPr="00000000">
        <w:rPr>
          <w:rtl w:val="0"/>
        </w:rPr>
      </w:r>
    </w:p>
    <w:p w:rsidR="00000000" w:rsidDel="00000000" w:rsidP="00000000" w:rsidRDefault="00000000" w:rsidRPr="00000000" w14:paraId="00000093">
      <w:pPr>
        <w:spacing w:before="39" w:lineRule="auto"/>
        <w:jc w:val="center"/>
        <w:rPr/>
      </w:pPr>
      <w:r w:rsidDel="00000000" w:rsidR="00000000" w:rsidRPr="00000000">
        <w:rPr>
          <w:rtl w:val="0"/>
        </w:rPr>
      </w:r>
    </w:p>
    <w:p w:rsidR="00000000" w:rsidDel="00000000" w:rsidP="00000000" w:rsidRDefault="00000000" w:rsidRPr="00000000" w14:paraId="00000094">
      <w:pPr>
        <w:spacing w:before="39" w:lineRule="auto"/>
        <w:jc w:val="center"/>
        <w:rPr/>
        <w:sectPr>
          <w:type w:val="continuous"/>
          <w:pgSz w:h="15840" w:w="12240" w:orient="portrait"/>
          <w:pgMar w:bottom="280" w:top="1820" w:left="1340" w:right="1340" w:header="360" w:footer="36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24765</wp:posOffset>
                </wp:positionV>
                <wp:extent cx="5867400" cy="12700"/>
                <wp:effectExtent b="0" l="0" r="0" t="0"/>
                <wp:wrapTopAndBottom distB="0" distT="0"/>
                <wp:docPr id="6" name=""/>
                <a:graphic>
                  <a:graphicData uri="http://schemas.microsoft.com/office/word/2010/wordprocessingShape">
                    <wps:wsp>
                      <wps:cNvSpPr/>
                      <wps:cNvPr id="7" name="Shape 7"/>
                      <wps:spPr>
                        <a:xfrm>
                          <a:off x="2412300" y="3779365"/>
                          <a:ext cx="5867400" cy="1270"/>
                        </a:xfrm>
                        <a:custGeom>
                          <a:rect b="b" l="l" r="r" t="t"/>
                          <a:pathLst>
                            <a:path extrusionOk="0" h="12000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24765</wp:posOffset>
                </wp:positionV>
                <wp:extent cx="58674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28"/>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20"/>
        </w:tabs>
        <w:spacing w:after="0" w:before="43" w:line="276" w:lineRule="auto"/>
        <w:ind w:left="0" w:right="85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nextPage"/>
          <w:pgSz w:h="15840" w:w="12240" w:orient="portrait"/>
          <w:pgMar w:bottom="280" w:top="1360" w:left="1340" w:right="1340" w:header="360" w:footer="360"/>
        </w:sect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Roboto" w:cs="Roboto" w:eastAsia="Roboto" w:hAnsi="Roboto"/>
          <w:b w:val="0"/>
          <w:i w:val="0"/>
          <w:smallCaps w:val="0"/>
          <w:strike w:val="0"/>
          <w:color w:val="000000"/>
          <w:sz w:val="19"/>
          <w:szCs w:val="19"/>
          <w:u w:val="none"/>
          <w:shd w:fill="auto" w:val="clear"/>
          <w:vertAlign w:val="baseline"/>
        </w:rPr>
      </w:pPr>
      <w:r w:rsidDel="00000000" w:rsidR="00000000" w:rsidRPr="00000000">
        <w:rPr>
          <w:rtl w:val="0"/>
        </w:rPr>
      </w:r>
    </w:p>
    <w:sectPr>
      <w:type w:val="nextPage"/>
      <w:pgSz w:h="15840" w:w="12240" w:orient="portrait"/>
      <w:pgMar w:bottom="280" w:top="182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SimSun-ExtB"/>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820" w:hanging="360"/>
      </w:pPr>
      <w:rPr>
        <w:rFonts w:ascii="Helvetica Neue" w:cs="Helvetica Neue" w:eastAsia="Helvetica Neue" w:hAnsi="Helvetica Neue"/>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5" w:lineRule="auto"/>
      <w:ind w:left="100"/>
    </w:pPr>
    <w:rPr>
      <w:rFonts w:ascii="Times New Roman" w:cs="Times New Roman" w:eastAsia="Times New Roman" w:hAnsi="Times New Roman"/>
      <w:b w:val="1"/>
      <w:sz w:val="26"/>
      <w:szCs w:val="26"/>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jc w:val="center"/>
    </w:pPr>
    <w:rPr>
      <w:rFonts w:ascii="Times New Roman" w:cs="Times New Roman" w:eastAsia="Times New Roman" w:hAnsi="Times New Roman"/>
      <w:b w:val="1"/>
      <w:sz w:val="22"/>
      <w:szCs w:val="22"/>
    </w:rPr>
  </w:style>
  <w:style w:type="paragraph" w:styleId="Heading4">
    <w:name w:val="heading 4"/>
    <w:basedOn w:val="Normal"/>
    <w:next w:val="Normal"/>
    <w:pPr>
      <w:ind w:left="100"/>
    </w:pPr>
    <w:rPr>
      <w:rFonts w:ascii="Times New Roman" w:cs="Times New Roman" w:eastAsia="Times New Roman" w:hAnsi="Times New Roman"/>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www.kayeddy.online/" TargetMode="External"/><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www.linkedin.com/in/EduShed" TargetMode="External"/><Relationship Id="rId25" Type="http://schemas.openxmlformats.org/officeDocument/2006/relationships/hyperlink" Target="mailto:sheddagame@gmail.com" TargetMode="External"/><Relationship Id="rId28" Type="http://schemas.openxmlformats.org/officeDocument/2006/relationships/image" Target="media/image6.png"/><Relationship Id="rId27" Type="http://schemas.openxmlformats.org/officeDocument/2006/relationships/hyperlink" Target="https://www.kayeddy.online/"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mailto:sheddagame@gmail.com" TargetMode="External"/><Relationship Id="rId8" Type="http://schemas.openxmlformats.org/officeDocument/2006/relationships/hyperlink" Target="https://www.kayeddy.online/" TargetMode="External"/><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hyperlink" Target="https://throu.app/" TargetMode="External"/><Relationship Id="rId12" Type="http://schemas.openxmlformats.org/officeDocument/2006/relationships/hyperlink" Target="https://www.gunnygames.com/" TargetMode="Externa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